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t>NANDHA ABHIJEETA K.</w:t>
      </w:r>
    </w:p>
    <w:p>
      <w:pPr>
        <w:pStyle w:val="6"/>
        <w:spacing w:before="9"/>
        <w:rPr>
          <w:b/>
          <w:sz w:val="51"/>
        </w:rPr>
      </w:pPr>
    </w:p>
    <w:p>
      <w:pPr>
        <w:pStyle w:val="6"/>
        <w:ind w:left="322"/>
      </w:pPr>
      <w:r>
        <w:t>Abhijeeta</w:t>
      </w:r>
      <w:r>
        <w:rPr>
          <w:spacing w:val="-4"/>
        </w:rPr>
        <w:t xml:space="preserve"> </w:t>
      </w:r>
      <w:r>
        <w:t>Nandha</w:t>
      </w:r>
    </w:p>
    <w:p>
      <w:pPr>
        <w:pStyle w:val="6"/>
        <w:spacing w:before="137" w:line="360" w:lineRule="auto"/>
        <w:ind w:left="322" w:right="2982"/>
      </w:pPr>
      <w:r>
        <w:t>2,</w:t>
      </w:r>
      <w:r>
        <w:rPr>
          <w:spacing w:val="1"/>
        </w:rPr>
        <w:t xml:space="preserve"> </w:t>
      </w:r>
      <w:r>
        <w:t>Near</w:t>
      </w:r>
      <w:r>
        <w:rPr>
          <w:spacing w:val="-3"/>
        </w:rPr>
        <w:t xml:space="preserve"> </w:t>
      </w:r>
      <w:r>
        <w:t>ICAR</w:t>
      </w:r>
      <w:r>
        <w:rPr>
          <w:spacing w:val="-2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Station for</w:t>
      </w:r>
      <w:r>
        <w:rPr>
          <w:spacing w:val="1"/>
        </w:rPr>
        <w:t xml:space="preserve"> </w:t>
      </w:r>
      <w:r>
        <w:t>NEH</w:t>
      </w:r>
      <w:r>
        <w:rPr>
          <w:spacing w:val="-10"/>
        </w:rPr>
        <w:t xml:space="preserve"> </w:t>
      </w:r>
      <w:r>
        <w:t>region</w:t>
      </w:r>
      <w:r>
        <w:rPr>
          <w:spacing w:val="-57"/>
        </w:rPr>
        <w:t xml:space="preserve"> </w:t>
      </w:r>
      <w:r>
        <w:t>Umaroi</w:t>
      </w:r>
      <w:r>
        <w:rPr>
          <w:spacing w:val="-8"/>
        </w:rPr>
        <w:t xml:space="preserve"> </w:t>
      </w:r>
      <w:r>
        <w:t>Road,</w:t>
      </w:r>
      <w:r>
        <w:rPr>
          <w:spacing w:val="4"/>
        </w:rPr>
        <w:t xml:space="preserve"> </w:t>
      </w:r>
      <w:r>
        <w:t>Umiam</w:t>
      </w:r>
    </w:p>
    <w:p>
      <w:pPr>
        <w:pStyle w:val="6"/>
        <w:spacing w:before="3"/>
        <w:ind w:left="322"/>
      </w:pPr>
      <w:r>
        <w:t>Meghalaya</w:t>
      </w:r>
      <w:r>
        <w:rPr>
          <w:spacing w:val="-2"/>
        </w:rPr>
        <w:t xml:space="preserve"> </w:t>
      </w:r>
      <w:r>
        <w:t>(India)- 793103</w:t>
      </w:r>
    </w:p>
    <w:p>
      <w:pPr>
        <w:pStyle w:val="6"/>
        <w:spacing w:before="137"/>
        <w:ind w:left="322"/>
      </w:pPr>
      <w:r>
        <w:t>Mo.</w:t>
      </w:r>
      <w:r>
        <w:rPr>
          <w:spacing w:val="-1"/>
        </w:rPr>
        <w:t xml:space="preserve"> </w:t>
      </w:r>
      <w:r>
        <w:t>+91-9104646344</w:t>
      </w:r>
    </w:p>
    <w:p>
      <w:pPr>
        <w:pStyle w:val="6"/>
        <w:spacing w:before="136"/>
        <w:ind w:left="322"/>
      </w:pPr>
      <w:r>
        <w:t>E-mail:</w:t>
      </w:r>
      <w:r>
        <w:rPr>
          <w:spacing w:val="-4"/>
        </w:rPr>
        <w:t xml:space="preserve"> </w:t>
      </w:r>
      <w:r>
        <w:fldChar w:fldCharType="begin"/>
      </w:r>
      <w:r>
        <w:instrText xml:space="preserve"> HYPERLINK "mailto:abhijeetanandha08@gmail.com" \h </w:instrText>
      </w:r>
      <w:r>
        <w:fldChar w:fldCharType="separate"/>
      </w:r>
      <w:r>
        <w:t>abhijeetanandha08@gmail.com</w:t>
      </w:r>
      <w:r>
        <w:fldChar w:fldCharType="end"/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3"/>
        <w:spacing w:before="166"/>
      </w:pPr>
      <w:bookmarkStart w:id="0" w:name="PERSONAL STATEMENT"/>
      <w:bookmarkEnd w:id="0"/>
      <w:r>
        <w:t>PERSONAL</w:t>
      </w:r>
      <w:r>
        <w:rPr>
          <w:spacing w:val="-8"/>
        </w:rPr>
        <w:t xml:space="preserve"> </w:t>
      </w:r>
      <w:r>
        <w:t>STATEMENT</w:t>
      </w:r>
    </w:p>
    <w:p>
      <w:pPr>
        <w:pStyle w:val="6"/>
        <w:rPr>
          <w:b/>
          <w:sz w:val="26"/>
        </w:rPr>
      </w:pPr>
    </w:p>
    <w:p>
      <w:pPr>
        <w:pStyle w:val="6"/>
        <w:spacing w:before="222" w:line="360" w:lineRule="auto"/>
        <w:ind w:left="265" w:right="213"/>
        <w:jc w:val="both"/>
      </w:pPr>
      <w:r>
        <w:t>An organized, Enthusiastic, Passionate, hard-working with excellent educational record and</w:t>
      </w:r>
      <w:r>
        <w:rPr>
          <w:spacing w:val="1"/>
        </w:rPr>
        <w:t xml:space="preserve"> </w:t>
      </w:r>
      <w:r>
        <w:t>extensive experience in molecular biology and tissue culture field. Completed PhD in plant</w:t>
      </w:r>
      <w:r>
        <w:rPr>
          <w:spacing w:val="1"/>
        </w:rPr>
        <w:t xml:space="preserve"> </w:t>
      </w:r>
      <w:r>
        <w:t>molecular</w:t>
      </w:r>
      <w:r>
        <w:rPr>
          <w:spacing w:val="1"/>
        </w:rPr>
        <w:t xml:space="preserve"> </w:t>
      </w:r>
      <w:r>
        <w:t>biology and</w:t>
      </w:r>
      <w:r>
        <w:rPr>
          <w:spacing w:val="1"/>
        </w:rPr>
        <w:t xml:space="preserve"> </w:t>
      </w:r>
      <w:r>
        <w:t>biotechnology and</w:t>
      </w:r>
      <w:r>
        <w:rPr>
          <w:spacing w:val="1"/>
        </w:rPr>
        <w:t xml:space="preserve"> </w:t>
      </w:r>
      <w:r>
        <w:t>worked</w:t>
      </w:r>
      <w:r>
        <w:rPr>
          <w:spacing w:val="1"/>
        </w:rPr>
        <w:t xml:space="preserve"> </w:t>
      </w:r>
      <w:r>
        <w:t>on transcriptome</w:t>
      </w:r>
      <w:r>
        <w:rPr>
          <w:spacing w:val="1"/>
        </w:rPr>
        <w:t xml:space="preserve"> </w:t>
      </w:r>
      <w:r>
        <w:t>analysis of</w:t>
      </w:r>
      <w:r>
        <w:rPr>
          <w:spacing w:val="1"/>
        </w:rPr>
        <w:t xml:space="preserve"> </w:t>
      </w:r>
      <w:r>
        <w:rPr>
          <w:i/>
        </w:rPr>
        <w:t>Triticum</w:t>
      </w:r>
      <w:r>
        <w:rPr>
          <w:i/>
          <w:spacing w:val="1"/>
        </w:rPr>
        <w:t xml:space="preserve"> </w:t>
      </w:r>
      <w:r>
        <w:rPr>
          <w:i/>
        </w:rPr>
        <w:t>aestivum.</w:t>
      </w:r>
      <w:r>
        <w:rPr>
          <w:i/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knowledge,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extra-curricular</w:t>
      </w:r>
      <w:r>
        <w:rPr>
          <w:spacing w:val="1"/>
        </w:rPr>
        <w:t xml:space="preserve"> </w:t>
      </w:r>
      <w:r>
        <w:t>studies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enjoy</w:t>
      </w:r>
      <w:r>
        <w:rPr>
          <w:spacing w:val="1"/>
        </w:rPr>
        <w:t xml:space="preserve"> </w:t>
      </w:r>
      <w:r>
        <w:t>sharing</w:t>
      </w:r>
      <w:r>
        <w:rPr>
          <w:spacing w:val="1"/>
        </w:rPr>
        <w:t xml:space="preserve"> </w:t>
      </w:r>
      <w:r>
        <w:t>knowledge and</w:t>
      </w:r>
      <w:r>
        <w:rPr>
          <w:spacing w:val="1"/>
        </w:rPr>
        <w:t xml:space="preserve"> </w:t>
      </w:r>
      <w:r>
        <w:t>highly approachable with good leading skills, can work to</w:t>
      </w:r>
      <w:r>
        <w:rPr>
          <w:spacing w:val="60"/>
        </w:rPr>
        <w:t xml:space="preserve"> </w:t>
      </w:r>
      <w:r>
        <w:t>deadlines as well</w:t>
      </w:r>
      <w:r>
        <w:rPr>
          <w:spacing w:val="1"/>
        </w:rPr>
        <w:t xml:space="preserve"> </w:t>
      </w:r>
      <w:r>
        <w:t>as excellent work ethic, good with teamwork. Able to combine current academic knowledge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theoretical</w:t>
      </w:r>
      <w:r>
        <w:rPr>
          <w:spacing w:val="-8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practical</w:t>
      </w:r>
      <w:r>
        <w:rPr>
          <w:spacing w:val="-8"/>
        </w:rPr>
        <w:t xml:space="preserve"> </w:t>
      </w:r>
      <w:r>
        <w:t>experience to</w:t>
      </w:r>
      <w:r>
        <w:rPr>
          <w:spacing w:val="1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orientedsolutions.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3"/>
        <w:spacing w:before="201"/>
      </w:pPr>
      <w:bookmarkStart w:id="1" w:name="CORE COMPETENCIES"/>
      <w:bookmarkEnd w:id="1"/>
      <w:r>
        <w:t>CORE</w:t>
      </w:r>
      <w:r>
        <w:rPr>
          <w:spacing w:val="-8"/>
        </w:rPr>
        <w:t xml:space="preserve"> </w:t>
      </w:r>
      <w:r>
        <w:t>COMPETENCIES</w:t>
      </w:r>
    </w:p>
    <w:p>
      <w:pPr>
        <w:pStyle w:val="9"/>
        <w:numPr>
          <w:ilvl w:val="0"/>
          <w:numId w:val="1"/>
        </w:numPr>
        <w:tabs>
          <w:tab w:val="left" w:pos="1043"/>
          <w:tab w:val="left" w:pos="1044"/>
          <w:tab w:val="left" w:pos="3237"/>
          <w:tab w:val="left" w:pos="6301"/>
        </w:tabs>
        <w:spacing w:before="98" w:after="0" w:line="240" w:lineRule="auto"/>
        <w:ind w:left="1043" w:right="0" w:hanging="361"/>
        <w:jc w:val="left"/>
        <w:rPr>
          <w:rFonts w:ascii="Segoe UI Symbol" w:hAnsi="Segoe UI Symbol"/>
          <w:sz w:val="24"/>
        </w:rPr>
      </w:pPr>
      <w:r>
        <w:rPr>
          <w:sz w:val="24"/>
        </w:rPr>
        <w:t>Molecular</w:t>
      </w:r>
      <w:r>
        <w:rPr>
          <w:spacing w:val="2"/>
          <w:sz w:val="24"/>
        </w:rPr>
        <w:t xml:space="preserve"> </w:t>
      </w:r>
      <w:r>
        <w:rPr>
          <w:sz w:val="24"/>
        </w:rPr>
        <w:t>Biology</w:t>
      </w:r>
      <w:r>
        <w:rPr>
          <w:sz w:val="24"/>
        </w:rPr>
        <w:tab/>
      </w:r>
      <w:r>
        <w:rPr>
          <w:rFonts w:ascii="Segoe UI Symbol" w:hAnsi="Segoe UI Symbol"/>
          <w:sz w:val="24"/>
        </w:rPr>
        <w:t>➢</w:t>
      </w:r>
      <w:r>
        <w:rPr>
          <w:sz w:val="24"/>
        </w:rPr>
        <w:t>Teaching</w:t>
      </w:r>
      <w:r>
        <w:rPr>
          <w:sz w:val="24"/>
        </w:rPr>
        <w:tab/>
      </w:r>
      <w:r>
        <w:rPr>
          <w:rFonts w:ascii="Segoe UI Symbol" w:hAnsi="Segoe UI Symbol"/>
          <w:sz w:val="24"/>
        </w:rPr>
        <w:t>➢</w:t>
      </w:r>
      <w:r>
        <w:rPr>
          <w:rFonts w:ascii="Segoe UI Symbol" w:hAnsi="Segoe UI Symbol"/>
          <w:spacing w:val="3"/>
          <w:sz w:val="24"/>
        </w:rPr>
        <w:t xml:space="preserve"> </w:t>
      </w:r>
      <w:r>
        <w:rPr>
          <w:sz w:val="24"/>
        </w:rPr>
        <w:t>Curriculum</w:t>
      </w:r>
      <w:r>
        <w:rPr>
          <w:spacing w:val="-12"/>
          <w:sz w:val="24"/>
        </w:rPr>
        <w:t xml:space="preserve"> </w:t>
      </w:r>
      <w:r>
        <w:rPr>
          <w:sz w:val="24"/>
        </w:rPr>
        <w:t>Development</w:t>
      </w:r>
    </w:p>
    <w:p>
      <w:pPr>
        <w:pStyle w:val="9"/>
        <w:numPr>
          <w:ilvl w:val="0"/>
          <w:numId w:val="1"/>
        </w:numPr>
        <w:tabs>
          <w:tab w:val="left" w:pos="1043"/>
          <w:tab w:val="left" w:pos="1044"/>
          <w:tab w:val="left" w:pos="3237"/>
          <w:tab w:val="left" w:pos="6301"/>
        </w:tabs>
        <w:spacing w:before="122" w:after="0" w:line="240" w:lineRule="auto"/>
        <w:ind w:left="1043" w:right="0" w:hanging="361"/>
        <w:jc w:val="left"/>
        <w:rPr>
          <w:rFonts w:ascii="Segoe UI Symbol" w:hAnsi="Segoe UI Symbol"/>
          <w:sz w:val="24"/>
        </w:rPr>
      </w:pPr>
      <w:r>
        <w:rPr>
          <w:sz w:val="24"/>
        </w:rPr>
        <w:t>Biotechnology</w:t>
      </w:r>
      <w:r>
        <w:rPr>
          <w:sz w:val="24"/>
        </w:rPr>
        <w:tab/>
      </w:r>
      <w:r>
        <w:rPr>
          <w:rFonts w:ascii="Segoe UI Symbol" w:hAnsi="Segoe UI Symbol"/>
          <w:sz w:val="24"/>
        </w:rPr>
        <w:t>➢</w:t>
      </w:r>
      <w:r>
        <w:rPr>
          <w:sz w:val="24"/>
        </w:rPr>
        <w:t>Research</w:t>
      </w:r>
      <w:r>
        <w:rPr>
          <w:sz w:val="24"/>
        </w:rPr>
        <w:tab/>
      </w:r>
      <w:r>
        <w:rPr>
          <w:rFonts w:ascii="Segoe UI Symbol" w:hAnsi="Segoe UI Symbol"/>
          <w:sz w:val="24"/>
        </w:rPr>
        <w:t>➢</w:t>
      </w:r>
      <w:r>
        <w:rPr>
          <w:rFonts w:ascii="Segoe UI Symbol" w:hAnsi="Segoe UI Symbol"/>
          <w:spacing w:val="7"/>
          <w:sz w:val="24"/>
        </w:rPr>
        <w:t xml:space="preserve"> </w:t>
      </w:r>
      <w:r>
        <w:rPr>
          <w:sz w:val="24"/>
        </w:rPr>
        <w:t>Higher</w:t>
      </w:r>
      <w:r>
        <w:rPr>
          <w:spacing w:val="-2"/>
          <w:sz w:val="24"/>
        </w:rPr>
        <w:t xml:space="preserve"> </w:t>
      </w:r>
      <w:r>
        <w:rPr>
          <w:sz w:val="24"/>
        </w:rPr>
        <w:t>Education</w:t>
      </w:r>
    </w:p>
    <w:p>
      <w:pPr>
        <w:pStyle w:val="9"/>
        <w:numPr>
          <w:ilvl w:val="0"/>
          <w:numId w:val="1"/>
        </w:numPr>
        <w:tabs>
          <w:tab w:val="left" w:pos="1043"/>
          <w:tab w:val="left" w:pos="1044"/>
          <w:tab w:val="left" w:pos="3237"/>
          <w:tab w:val="left" w:pos="6301"/>
        </w:tabs>
        <w:spacing w:before="118" w:after="0" w:line="240" w:lineRule="auto"/>
        <w:ind w:left="1043" w:right="0" w:hanging="361"/>
        <w:jc w:val="left"/>
        <w:rPr>
          <w:rFonts w:ascii="Segoe UI Symbol" w:hAnsi="Segoe UI Symbol"/>
          <w:sz w:val="24"/>
        </w:rPr>
      </w:pPr>
      <w:r>
        <w:rPr>
          <w:sz w:val="24"/>
        </w:rPr>
        <w:t>Biochemistry</w:t>
      </w:r>
      <w:r>
        <w:rPr>
          <w:sz w:val="24"/>
        </w:rPr>
        <w:tab/>
      </w:r>
      <w:r>
        <w:rPr>
          <w:rFonts w:ascii="Segoe UI Symbol" w:hAnsi="Segoe UI Symbol"/>
          <w:sz w:val="24"/>
        </w:rPr>
        <w:t>➢</w:t>
      </w:r>
      <w:r>
        <w:rPr>
          <w:sz w:val="24"/>
        </w:rPr>
        <w:t>Biology</w:t>
      </w:r>
      <w:r>
        <w:rPr>
          <w:sz w:val="24"/>
        </w:rPr>
        <w:tab/>
      </w:r>
      <w:r>
        <w:rPr>
          <w:rFonts w:ascii="Segoe UI Symbol" w:hAnsi="Segoe UI Symbol"/>
          <w:sz w:val="24"/>
        </w:rPr>
        <w:t>➢</w:t>
      </w:r>
      <w:r>
        <w:rPr>
          <w:sz w:val="24"/>
        </w:rPr>
        <w:t>Technical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</w:p>
    <w:p>
      <w:pPr>
        <w:pStyle w:val="6"/>
        <w:rPr>
          <w:sz w:val="32"/>
        </w:rPr>
      </w:pPr>
    </w:p>
    <w:p>
      <w:pPr>
        <w:pStyle w:val="2"/>
        <w:spacing w:before="203"/>
      </w:pPr>
      <w:bookmarkStart w:id="2" w:name="AREA OF INTEREST"/>
      <w:bookmarkEnd w:id="2"/>
      <w:r>
        <w:t>AREA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INTEREST</w:t>
      </w:r>
    </w:p>
    <w:p>
      <w:pPr>
        <w:pStyle w:val="9"/>
        <w:numPr>
          <w:ilvl w:val="0"/>
          <w:numId w:val="1"/>
        </w:numPr>
        <w:tabs>
          <w:tab w:val="left" w:pos="971"/>
          <w:tab w:val="left" w:pos="972"/>
        </w:tabs>
        <w:spacing w:before="117" w:after="0" w:line="240" w:lineRule="auto"/>
        <w:ind w:left="971" w:right="0" w:hanging="366"/>
        <w:jc w:val="left"/>
        <w:rPr>
          <w:rFonts w:ascii="Segoe UI Symbol" w:hAnsi="Segoe UI Symbol"/>
          <w:sz w:val="28"/>
        </w:rPr>
      </w:pPr>
      <w:r>
        <w:rPr>
          <w:sz w:val="24"/>
        </w:rPr>
        <w:t>Molecular</w:t>
      </w:r>
      <w:r>
        <w:rPr>
          <w:spacing w:val="-1"/>
          <w:sz w:val="24"/>
        </w:rPr>
        <w:t xml:space="preserve"> </w:t>
      </w:r>
      <w:r>
        <w:rPr>
          <w:sz w:val="24"/>
        </w:rPr>
        <w:t>Biology</w:t>
      </w:r>
    </w:p>
    <w:p>
      <w:pPr>
        <w:pStyle w:val="9"/>
        <w:numPr>
          <w:ilvl w:val="0"/>
          <w:numId w:val="1"/>
        </w:numPr>
        <w:tabs>
          <w:tab w:val="left" w:pos="971"/>
          <w:tab w:val="left" w:pos="972"/>
        </w:tabs>
        <w:spacing w:before="80" w:after="0" w:line="240" w:lineRule="auto"/>
        <w:ind w:left="971" w:right="0" w:hanging="366"/>
        <w:jc w:val="left"/>
        <w:rPr>
          <w:rFonts w:ascii="Segoe UI Symbol" w:hAnsi="Segoe UI Symbol"/>
          <w:sz w:val="28"/>
        </w:rPr>
      </w:pPr>
      <w:r>
        <w:rPr>
          <w:sz w:val="24"/>
        </w:rPr>
        <w:t>Biotechnology</w:t>
      </w:r>
    </w:p>
    <w:p>
      <w:pPr>
        <w:pStyle w:val="9"/>
        <w:numPr>
          <w:ilvl w:val="0"/>
          <w:numId w:val="1"/>
        </w:numPr>
        <w:tabs>
          <w:tab w:val="left" w:pos="971"/>
          <w:tab w:val="left" w:pos="972"/>
        </w:tabs>
        <w:spacing w:before="83" w:after="0" w:line="240" w:lineRule="auto"/>
        <w:ind w:left="971" w:right="0" w:hanging="366"/>
        <w:jc w:val="left"/>
        <w:rPr>
          <w:rFonts w:ascii="Segoe UI Symbol" w:hAnsi="Segoe UI Symbol"/>
          <w:sz w:val="24"/>
        </w:rPr>
      </w:pPr>
      <w:r>
        <w:rPr>
          <w:sz w:val="24"/>
        </w:rPr>
        <w:t>Biochemical</w:t>
      </w:r>
      <w:r>
        <w:rPr>
          <w:spacing w:val="-9"/>
          <w:sz w:val="24"/>
        </w:rPr>
        <w:t xml:space="preserve"> </w:t>
      </w:r>
      <w:r>
        <w:rPr>
          <w:sz w:val="24"/>
        </w:rPr>
        <w:t>Analysis</w:t>
      </w:r>
    </w:p>
    <w:p>
      <w:pPr>
        <w:pStyle w:val="9"/>
        <w:numPr>
          <w:ilvl w:val="0"/>
          <w:numId w:val="1"/>
        </w:numPr>
        <w:tabs>
          <w:tab w:val="left" w:pos="971"/>
          <w:tab w:val="left" w:pos="972"/>
        </w:tabs>
        <w:spacing w:before="94" w:after="0" w:line="240" w:lineRule="auto"/>
        <w:ind w:left="971" w:right="0" w:hanging="366"/>
        <w:jc w:val="left"/>
        <w:rPr>
          <w:rFonts w:ascii="Segoe UI Symbol" w:hAnsi="Segoe UI Symbol"/>
          <w:sz w:val="24"/>
        </w:rPr>
      </w:pPr>
      <w:r>
        <w:rPr>
          <w:sz w:val="24"/>
        </w:rPr>
        <w:t>Plant</w:t>
      </w:r>
      <w:r>
        <w:rPr>
          <w:spacing w:val="1"/>
          <w:sz w:val="24"/>
        </w:rPr>
        <w:t xml:space="preserve"> </w:t>
      </w:r>
      <w:r>
        <w:rPr>
          <w:sz w:val="24"/>
        </w:rPr>
        <w:t>Physiology</w:t>
      </w:r>
    </w:p>
    <w:p>
      <w:pPr>
        <w:pStyle w:val="9"/>
        <w:numPr>
          <w:ilvl w:val="0"/>
          <w:numId w:val="1"/>
        </w:numPr>
        <w:tabs>
          <w:tab w:val="left" w:pos="971"/>
          <w:tab w:val="left" w:pos="972"/>
        </w:tabs>
        <w:spacing w:before="94" w:after="0" w:line="240" w:lineRule="auto"/>
        <w:ind w:left="971" w:right="0" w:hanging="366"/>
        <w:jc w:val="left"/>
        <w:rPr>
          <w:rFonts w:ascii="Segoe UI Symbol" w:hAnsi="Segoe UI Symbol"/>
          <w:sz w:val="24"/>
        </w:rPr>
      </w:pPr>
      <w:r>
        <w:rPr>
          <w:sz w:val="24"/>
        </w:rPr>
        <w:t>Tissue</w:t>
      </w:r>
      <w:r>
        <w:rPr>
          <w:spacing w:val="-3"/>
          <w:sz w:val="24"/>
        </w:rPr>
        <w:t xml:space="preserve"> </w:t>
      </w:r>
      <w:r>
        <w:rPr>
          <w:sz w:val="24"/>
        </w:rPr>
        <w:t>culture</w:t>
      </w:r>
    </w:p>
    <w:p>
      <w:pPr>
        <w:spacing w:after="0" w:line="240" w:lineRule="auto"/>
        <w:jc w:val="left"/>
        <w:rPr>
          <w:rFonts w:ascii="Segoe UI Symbol" w:hAnsi="Segoe UI Symbol"/>
          <w:sz w:val="24"/>
        </w:rPr>
        <w:sectPr>
          <w:type w:val="continuous"/>
          <w:pgSz w:w="11920" w:h="16870"/>
          <w:pgMar w:top="1540" w:right="1220" w:bottom="280" w:left="1180" w:header="720" w:footer="720" w:gutter="0"/>
          <w:cols w:space="720" w:num="1"/>
        </w:sectPr>
      </w:pPr>
    </w:p>
    <w:p>
      <w:pPr>
        <w:pStyle w:val="2"/>
      </w:pPr>
      <w:bookmarkStart w:id="3" w:name="EMPLOYMENT HISTORY"/>
      <w:bookmarkEnd w:id="3"/>
      <w:r>
        <w:t>EMPLOYMENT</w:t>
      </w:r>
      <w:r>
        <w:rPr>
          <w:spacing w:val="-7"/>
        </w:rPr>
        <w:t xml:space="preserve"> </w:t>
      </w:r>
      <w:r>
        <w:t>HISTORY</w:t>
      </w:r>
    </w:p>
    <w:p>
      <w:pPr>
        <w:pStyle w:val="6"/>
        <w:spacing w:before="9"/>
        <w:rPr>
          <w:b/>
          <w:sz w:val="25"/>
        </w:rPr>
      </w:pPr>
    </w:p>
    <w:p>
      <w:pPr>
        <w:pStyle w:val="3"/>
        <w:spacing w:line="360" w:lineRule="auto"/>
        <w:ind w:right="1720"/>
      </w:pPr>
      <w:bookmarkStart w:id="4" w:name="Senior Research Fellow | Department of B"/>
      <w:bookmarkEnd w:id="4"/>
      <w:r>
        <w:t>Senior</w:t>
      </w:r>
      <w:r>
        <w:rPr>
          <w:spacing w:val="17"/>
        </w:rPr>
        <w:t xml:space="preserve"> </w:t>
      </w:r>
      <w:r>
        <w:t>Research</w:t>
      </w:r>
      <w:r>
        <w:rPr>
          <w:spacing w:val="23"/>
        </w:rPr>
        <w:t xml:space="preserve"> </w:t>
      </w:r>
      <w:r>
        <w:t>Fellow</w:t>
      </w:r>
      <w:r>
        <w:rPr>
          <w:spacing w:val="22"/>
        </w:rPr>
        <w:t xml:space="preserve"> </w:t>
      </w:r>
      <w:r>
        <w:t>|</w:t>
      </w:r>
      <w:r>
        <w:rPr>
          <w:spacing w:val="22"/>
        </w:rPr>
        <w:t xml:space="preserve"> </w:t>
      </w:r>
      <w:r>
        <w:t>Department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Biotechnology,</w:t>
      </w:r>
      <w:r>
        <w:rPr>
          <w:spacing w:val="25"/>
        </w:rPr>
        <w:t xml:space="preserve"> </w:t>
      </w:r>
      <w:r>
        <w:t>ICAR</w:t>
      </w:r>
      <w:r>
        <w:rPr>
          <w:spacing w:val="22"/>
        </w:rPr>
        <w:t xml:space="preserve"> </w:t>
      </w:r>
      <w:r>
        <w:t>research</w:t>
      </w:r>
      <w:r>
        <w:rPr>
          <w:spacing w:val="-57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NEH</w:t>
      </w:r>
      <w:r>
        <w:rPr>
          <w:spacing w:val="7"/>
        </w:rPr>
        <w:t xml:space="preserve"> </w:t>
      </w:r>
      <w:r>
        <w:t>region,</w:t>
      </w:r>
      <w:r>
        <w:rPr>
          <w:spacing w:val="4"/>
        </w:rPr>
        <w:t xml:space="preserve"> </w:t>
      </w:r>
      <w:r>
        <w:t>Meghalaya, India</w:t>
      </w:r>
    </w:p>
    <w:p>
      <w:pPr>
        <w:spacing w:before="3"/>
        <w:ind w:left="265" w:right="0" w:firstLine="0"/>
        <w:jc w:val="left"/>
        <w:rPr>
          <w:b/>
          <w:sz w:val="24"/>
        </w:rPr>
      </w:pPr>
      <w:r>
        <w:rPr>
          <w:b/>
          <w:sz w:val="24"/>
        </w:rPr>
        <w:t>09/2020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Present</w:t>
      </w:r>
    </w:p>
    <w:p>
      <w:pPr>
        <w:pStyle w:val="9"/>
        <w:numPr>
          <w:ilvl w:val="0"/>
          <w:numId w:val="2"/>
        </w:numPr>
        <w:tabs>
          <w:tab w:val="left" w:pos="524"/>
          <w:tab w:val="left" w:pos="525"/>
        </w:tabs>
        <w:spacing w:before="132" w:after="0" w:line="360" w:lineRule="auto"/>
        <w:ind w:left="524" w:right="104" w:hanging="423"/>
        <w:jc w:val="left"/>
        <w:rPr>
          <w:sz w:val="24"/>
        </w:rPr>
      </w:pPr>
      <w:r>
        <w:rPr>
          <w:sz w:val="24"/>
        </w:rPr>
        <w:t>DNA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37"/>
          <w:sz w:val="24"/>
        </w:rPr>
        <w:t xml:space="preserve"> </w:t>
      </w:r>
      <w:r>
        <w:rPr>
          <w:sz w:val="24"/>
        </w:rPr>
        <w:t>RNA</w:t>
      </w:r>
      <w:r>
        <w:rPr>
          <w:spacing w:val="32"/>
          <w:sz w:val="24"/>
        </w:rPr>
        <w:t xml:space="preserve"> </w:t>
      </w:r>
      <w:r>
        <w:rPr>
          <w:sz w:val="24"/>
        </w:rPr>
        <w:t>isolation,</w:t>
      </w:r>
      <w:r>
        <w:rPr>
          <w:spacing w:val="33"/>
          <w:sz w:val="24"/>
        </w:rPr>
        <w:t xml:space="preserve"> </w:t>
      </w:r>
      <w:r>
        <w:rPr>
          <w:sz w:val="24"/>
        </w:rPr>
        <w:t>polymerase</w:t>
      </w:r>
      <w:r>
        <w:rPr>
          <w:spacing w:val="32"/>
          <w:sz w:val="24"/>
        </w:rPr>
        <w:t xml:space="preserve"> </w:t>
      </w:r>
      <w:r>
        <w:rPr>
          <w:sz w:val="24"/>
        </w:rPr>
        <w:t>Chain</w:t>
      </w:r>
      <w:r>
        <w:rPr>
          <w:spacing w:val="32"/>
          <w:sz w:val="24"/>
        </w:rPr>
        <w:t xml:space="preserve"> </w:t>
      </w:r>
      <w:r>
        <w:rPr>
          <w:sz w:val="24"/>
        </w:rPr>
        <w:t>Reaction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32"/>
          <w:sz w:val="24"/>
        </w:rPr>
        <w:t xml:space="preserve"> </w:t>
      </w:r>
      <w:r>
        <w:rPr>
          <w:sz w:val="24"/>
        </w:rPr>
        <w:t>other</w:t>
      </w:r>
      <w:r>
        <w:rPr>
          <w:spacing w:val="34"/>
          <w:sz w:val="24"/>
        </w:rPr>
        <w:t xml:space="preserve"> </w:t>
      </w:r>
      <w:r>
        <w:rPr>
          <w:sz w:val="24"/>
        </w:rPr>
        <w:t>molecular</w:t>
      </w:r>
      <w:r>
        <w:rPr>
          <w:spacing w:val="34"/>
          <w:sz w:val="24"/>
        </w:rPr>
        <w:t xml:space="preserve"> </w:t>
      </w:r>
      <w:r>
        <w:rPr>
          <w:sz w:val="24"/>
        </w:rPr>
        <w:t>analysis</w:t>
      </w:r>
      <w:r>
        <w:rPr>
          <w:spacing w:val="46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different</w:t>
      </w:r>
      <w:r>
        <w:rPr>
          <w:spacing w:val="6"/>
          <w:sz w:val="24"/>
        </w:rPr>
        <w:t xml:space="preserve"> </w:t>
      </w:r>
      <w:r>
        <w:rPr>
          <w:sz w:val="24"/>
        </w:rPr>
        <w:t>crops,</w:t>
      </w:r>
      <w:r>
        <w:rPr>
          <w:spacing w:val="4"/>
          <w:sz w:val="24"/>
        </w:rPr>
        <w:t xml:space="preserve"> </w:t>
      </w:r>
      <w:r>
        <w:rPr>
          <w:sz w:val="24"/>
        </w:rPr>
        <w:t>specifically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Rice and</w:t>
      </w:r>
      <w:r>
        <w:rPr>
          <w:spacing w:val="2"/>
          <w:sz w:val="24"/>
        </w:rPr>
        <w:t xml:space="preserve"> </w:t>
      </w:r>
      <w:r>
        <w:rPr>
          <w:sz w:val="24"/>
        </w:rPr>
        <w:t>Maize.</w:t>
      </w:r>
    </w:p>
    <w:p>
      <w:pPr>
        <w:pStyle w:val="9"/>
        <w:numPr>
          <w:ilvl w:val="0"/>
          <w:numId w:val="2"/>
        </w:numPr>
        <w:tabs>
          <w:tab w:val="left" w:pos="524"/>
          <w:tab w:val="left" w:pos="525"/>
        </w:tabs>
        <w:spacing w:before="0" w:after="0" w:line="274" w:lineRule="exact"/>
        <w:ind w:left="524" w:right="0" w:hanging="423"/>
        <w:jc w:val="left"/>
        <w:rPr>
          <w:sz w:val="24"/>
        </w:rPr>
      </w:pPr>
      <w:r>
        <w:rPr>
          <w:i/>
          <w:sz w:val="24"/>
        </w:rPr>
        <w:t>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vitro </w:t>
      </w:r>
      <w:r>
        <w:rPr>
          <w:sz w:val="24"/>
        </w:rPr>
        <w:t>regeneration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rice</w:t>
      </w:r>
      <w:r>
        <w:rPr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different</w:t>
      </w:r>
      <w:r>
        <w:rPr>
          <w:spacing w:val="4"/>
          <w:sz w:val="24"/>
        </w:rPr>
        <w:t xml:space="preserve"> </w:t>
      </w:r>
      <w:r>
        <w:rPr>
          <w:sz w:val="24"/>
        </w:rPr>
        <w:t>cultivars.</w:t>
      </w:r>
    </w:p>
    <w:p>
      <w:pPr>
        <w:pStyle w:val="9"/>
        <w:numPr>
          <w:ilvl w:val="0"/>
          <w:numId w:val="2"/>
        </w:numPr>
        <w:tabs>
          <w:tab w:val="left" w:pos="524"/>
          <w:tab w:val="left" w:pos="525"/>
        </w:tabs>
        <w:spacing w:before="141" w:after="0" w:line="240" w:lineRule="auto"/>
        <w:ind w:left="524" w:right="0" w:hanging="423"/>
        <w:jc w:val="left"/>
        <w:rPr>
          <w:sz w:val="24"/>
        </w:rPr>
      </w:pPr>
      <w:r>
        <w:rPr>
          <w:sz w:val="24"/>
        </w:rPr>
        <w:t>Set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experiment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rice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maize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heat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drought</w:t>
      </w:r>
      <w:r>
        <w:rPr>
          <w:spacing w:val="3"/>
          <w:sz w:val="24"/>
        </w:rPr>
        <w:t xml:space="preserve"> </w:t>
      </w:r>
      <w:r>
        <w:rPr>
          <w:sz w:val="24"/>
        </w:rPr>
        <w:t>stress.</w:t>
      </w:r>
    </w:p>
    <w:p>
      <w:pPr>
        <w:pStyle w:val="9"/>
        <w:numPr>
          <w:ilvl w:val="0"/>
          <w:numId w:val="2"/>
        </w:numPr>
        <w:tabs>
          <w:tab w:val="left" w:pos="524"/>
          <w:tab w:val="left" w:pos="525"/>
        </w:tabs>
        <w:spacing w:before="137" w:after="0" w:line="240" w:lineRule="auto"/>
        <w:ind w:left="524" w:right="0" w:hanging="423"/>
        <w:jc w:val="left"/>
        <w:rPr>
          <w:sz w:val="24"/>
        </w:rPr>
      </w:pPr>
      <w:r>
        <w:rPr>
          <w:sz w:val="24"/>
        </w:rPr>
        <w:t>Physiological</w:t>
      </w:r>
      <w:r>
        <w:rPr>
          <w:spacing w:val="-7"/>
          <w:sz w:val="24"/>
        </w:rPr>
        <w:t xml:space="preserve"> </w:t>
      </w:r>
      <w:r>
        <w:rPr>
          <w:sz w:val="24"/>
        </w:rPr>
        <w:t>analysis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rice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maize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techniques</w:t>
      </w:r>
      <w:r>
        <w:rPr>
          <w:rFonts w:hint="default"/>
          <w:sz w:val="24"/>
          <w:lang w:val="en-AU"/>
        </w:rPr>
        <w:t>.</w:t>
      </w:r>
    </w:p>
    <w:p>
      <w:pPr>
        <w:pStyle w:val="6"/>
        <w:rPr>
          <w:sz w:val="26"/>
        </w:rPr>
      </w:pPr>
    </w:p>
    <w:p>
      <w:pPr>
        <w:pStyle w:val="3"/>
        <w:spacing w:before="226" w:line="360" w:lineRule="auto"/>
        <w:ind w:left="102" w:right="1720"/>
      </w:pPr>
      <w:r>
        <w:t>Assistant</w:t>
      </w:r>
      <w:r>
        <w:rPr>
          <w:spacing w:val="-2"/>
        </w:rPr>
        <w:t xml:space="preserve"> </w:t>
      </w:r>
      <w:r>
        <w:t>Professor</w:t>
      </w:r>
      <w:r>
        <w:rPr>
          <w:spacing w:val="-7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Collage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Agriculture, Parul</w:t>
      </w:r>
      <w:r>
        <w:rPr>
          <w:spacing w:val="-6"/>
        </w:rPr>
        <w:t xml:space="preserve"> </w:t>
      </w:r>
      <w:r>
        <w:t>University,</w:t>
      </w:r>
      <w:r>
        <w:rPr>
          <w:spacing w:val="-1"/>
        </w:rPr>
        <w:t xml:space="preserve"> </w:t>
      </w:r>
      <w:r>
        <w:t>Baroda,</w:t>
      </w:r>
      <w:r>
        <w:rPr>
          <w:spacing w:val="-57"/>
        </w:rPr>
        <w:t xml:space="preserve"> </w:t>
      </w:r>
      <w:r>
        <w:t>02/2019</w:t>
      </w:r>
      <w:r>
        <w:rPr>
          <w:spacing w:val="2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09/2020</w:t>
      </w:r>
    </w:p>
    <w:p>
      <w:pPr>
        <w:pStyle w:val="9"/>
        <w:numPr>
          <w:ilvl w:val="0"/>
          <w:numId w:val="2"/>
        </w:numPr>
        <w:tabs>
          <w:tab w:val="left" w:pos="524"/>
          <w:tab w:val="left" w:pos="525"/>
        </w:tabs>
        <w:spacing w:before="0" w:after="0" w:line="274" w:lineRule="exact"/>
        <w:ind w:left="524" w:right="0" w:hanging="423"/>
        <w:jc w:val="left"/>
        <w:rPr>
          <w:sz w:val="24"/>
        </w:rPr>
      </w:pPr>
      <w:r>
        <w:rPr>
          <w:sz w:val="24"/>
        </w:rPr>
        <w:t>Corruptly</w:t>
      </w:r>
      <w:r>
        <w:rPr>
          <w:spacing w:val="-12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2"/>
          <w:sz w:val="24"/>
        </w:rPr>
        <w:t xml:space="preserve"> </w:t>
      </w:r>
      <w:r>
        <w:rPr>
          <w:sz w:val="24"/>
        </w:rPr>
        <w:t>been</w:t>
      </w:r>
      <w:r>
        <w:rPr>
          <w:spacing w:val="-7"/>
          <w:sz w:val="24"/>
        </w:rPr>
        <w:t xml:space="preserve"> </w:t>
      </w:r>
      <w:r>
        <w:rPr>
          <w:sz w:val="24"/>
        </w:rPr>
        <w:t>working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department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Genetics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Plant</w:t>
      </w:r>
      <w:r>
        <w:rPr>
          <w:spacing w:val="2"/>
          <w:sz w:val="24"/>
        </w:rPr>
        <w:t xml:space="preserve"> </w:t>
      </w:r>
      <w:r>
        <w:rPr>
          <w:sz w:val="24"/>
        </w:rPr>
        <w:t>Breeding.</w:t>
      </w:r>
    </w:p>
    <w:p>
      <w:pPr>
        <w:pStyle w:val="9"/>
        <w:numPr>
          <w:ilvl w:val="0"/>
          <w:numId w:val="2"/>
        </w:numPr>
        <w:tabs>
          <w:tab w:val="left" w:pos="524"/>
          <w:tab w:val="left" w:pos="525"/>
        </w:tabs>
        <w:spacing w:before="0" w:after="0" w:line="274" w:lineRule="exact"/>
        <w:ind w:left="524" w:right="0" w:hanging="423"/>
        <w:jc w:val="left"/>
        <w:rPr>
          <w:sz w:val="24"/>
        </w:rPr>
      </w:pP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Subjects</w:t>
      </w:r>
      <w:r>
        <w:rPr>
          <w:spacing w:val="44"/>
          <w:sz w:val="24"/>
        </w:rPr>
        <w:t xml:space="preserve"> </w:t>
      </w:r>
      <w:r>
        <w:rPr>
          <w:sz w:val="24"/>
        </w:rPr>
        <w:t>which</w:t>
      </w:r>
      <w:r>
        <w:rPr>
          <w:spacing w:val="39"/>
          <w:sz w:val="24"/>
        </w:rPr>
        <w:t xml:space="preserve"> </w:t>
      </w:r>
      <w:r>
        <w:rPr>
          <w:sz w:val="24"/>
        </w:rPr>
        <w:t>I</w:t>
      </w:r>
      <w:r>
        <w:rPr>
          <w:spacing w:val="46"/>
          <w:sz w:val="24"/>
        </w:rPr>
        <w:t xml:space="preserve"> </w:t>
      </w:r>
      <w:r>
        <w:rPr>
          <w:sz w:val="24"/>
        </w:rPr>
        <w:t>am</w:t>
      </w:r>
      <w:r>
        <w:rPr>
          <w:spacing w:val="35"/>
          <w:sz w:val="24"/>
        </w:rPr>
        <w:t xml:space="preserve"> </w:t>
      </w:r>
      <w:r>
        <w:rPr>
          <w:sz w:val="24"/>
        </w:rPr>
        <w:t>conducting</w:t>
      </w:r>
      <w:r>
        <w:rPr>
          <w:spacing w:val="44"/>
          <w:sz w:val="24"/>
        </w:rPr>
        <w:t xml:space="preserve"> </w:t>
      </w:r>
      <w:r>
        <w:rPr>
          <w:sz w:val="24"/>
        </w:rPr>
        <w:t>right</w:t>
      </w:r>
      <w:r>
        <w:rPr>
          <w:spacing w:val="45"/>
          <w:sz w:val="24"/>
        </w:rPr>
        <w:t xml:space="preserve"> </w:t>
      </w:r>
      <w:r>
        <w:rPr>
          <w:sz w:val="24"/>
        </w:rPr>
        <w:t>now</w:t>
      </w:r>
      <w:r>
        <w:rPr>
          <w:spacing w:val="44"/>
          <w:sz w:val="24"/>
        </w:rPr>
        <w:t xml:space="preserve"> </w:t>
      </w:r>
      <w:r>
        <w:rPr>
          <w:sz w:val="24"/>
        </w:rPr>
        <w:t>are</w:t>
      </w:r>
      <w:r>
        <w:rPr>
          <w:spacing w:val="39"/>
          <w:sz w:val="24"/>
        </w:rPr>
        <w:t xml:space="preserve"> </w:t>
      </w:r>
      <w:r>
        <w:rPr>
          <w:sz w:val="24"/>
        </w:rPr>
        <w:t>Principle</w:t>
      </w:r>
      <w:r>
        <w:rPr>
          <w:spacing w:val="43"/>
          <w:sz w:val="24"/>
        </w:rPr>
        <w:t xml:space="preserve"> </w:t>
      </w:r>
      <w:r>
        <w:rPr>
          <w:sz w:val="24"/>
        </w:rPr>
        <w:t>of</w:t>
      </w:r>
      <w:r>
        <w:rPr>
          <w:spacing w:val="36"/>
          <w:sz w:val="24"/>
        </w:rPr>
        <w:t xml:space="preserve"> </w:t>
      </w:r>
      <w:r>
        <w:rPr>
          <w:sz w:val="24"/>
        </w:rPr>
        <w:t>Genetics</w:t>
      </w:r>
      <w:r>
        <w:rPr>
          <w:rFonts w:hint="default"/>
          <w:sz w:val="24"/>
          <w:lang w:val="en-AU"/>
        </w:rPr>
        <w:t xml:space="preserve">, </w:t>
      </w:r>
      <w:r>
        <w:rPr>
          <w:sz w:val="24"/>
        </w:rPr>
        <w:t>Fundamentals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Biotechnology</w:t>
      </w:r>
      <w:r>
        <w:rPr>
          <w:rFonts w:hint="default"/>
          <w:sz w:val="24"/>
          <w:lang w:val="en-AU"/>
        </w:rPr>
        <w:t>, Plant Tissue Culture, Plant Physiology and Environmental Sciences</w:t>
      </w:r>
      <w:bookmarkStart w:id="17" w:name="_GoBack"/>
      <w:bookmarkEnd w:id="17"/>
      <w:r>
        <w:rPr>
          <w:rFonts w:hint="default"/>
          <w:sz w:val="24"/>
          <w:lang w:val="en-AU"/>
        </w:rPr>
        <w:t xml:space="preserve"> </w:t>
      </w:r>
      <w:r>
        <w:rPr>
          <w:sz w:val="24"/>
        </w:rPr>
        <w:t>.</w:t>
      </w:r>
    </w:p>
    <w:p>
      <w:pPr>
        <w:pStyle w:val="9"/>
        <w:numPr>
          <w:ilvl w:val="0"/>
          <w:numId w:val="2"/>
        </w:numPr>
        <w:tabs>
          <w:tab w:val="left" w:pos="524"/>
          <w:tab w:val="left" w:pos="525"/>
        </w:tabs>
        <w:spacing w:before="142" w:after="0" w:line="240" w:lineRule="auto"/>
        <w:ind w:left="524" w:right="0" w:hanging="423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3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6"/>
          <w:sz w:val="24"/>
        </w:rPr>
        <w:t xml:space="preserve"> </w:t>
      </w:r>
      <w:r>
        <w:rPr>
          <w:sz w:val="24"/>
        </w:rPr>
        <w:t>300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for each</w:t>
      </w:r>
      <w:r>
        <w:rPr>
          <w:spacing w:val="-6"/>
          <w:sz w:val="24"/>
        </w:rPr>
        <w:t xml:space="preserve"> </w:t>
      </w:r>
      <w:r>
        <w:rPr>
          <w:sz w:val="24"/>
        </w:rPr>
        <w:t>subject.</w:t>
      </w:r>
    </w:p>
    <w:p>
      <w:pPr>
        <w:pStyle w:val="9"/>
        <w:numPr>
          <w:ilvl w:val="0"/>
          <w:numId w:val="2"/>
        </w:numPr>
        <w:tabs>
          <w:tab w:val="left" w:pos="524"/>
          <w:tab w:val="left" w:pos="525"/>
        </w:tabs>
        <w:spacing w:before="137" w:after="0" w:line="360" w:lineRule="auto"/>
        <w:ind w:left="524" w:right="393" w:hanging="423"/>
        <w:jc w:val="left"/>
        <w:rPr>
          <w:sz w:val="24"/>
        </w:rPr>
      </w:pPr>
      <w:r>
        <w:rPr>
          <w:sz w:val="24"/>
        </w:rPr>
        <w:t>I</w:t>
      </w:r>
      <w:r>
        <w:rPr>
          <w:spacing w:val="32"/>
          <w:sz w:val="24"/>
        </w:rPr>
        <w:t xml:space="preserve"> </w:t>
      </w:r>
      <w:r>
        <w:rPr>
          <w:sz w:val="24"/>
        </w:rPr>
        <w:t>also</w:t>
      </w:r>
      <w:r>
        <w:rPr>
          <w:spacing w:val="36"/>
          <w:sz w:val="24"/>
        </w:rPr>
        <w:t xml:space="preserve"> </w:t>
      </w:r>
      <w:r>
        <w:rPr>
          <w:sz w:val="24"/>
        </w:rPr>
        <w:t>have</w:t>
      </w:r>
      <w:r>
        <w:rPr>
          <w:spacing w:val="29"/>
          <w:sz w:val="24"/>
        </w:rPr>
        <w:t xml:space="preserve"> </w:t>
      </w:r>
      <w:r>
        <w:rPr>
          <w:sz w:val="24"/>
        </w:rPr>
        <w:t>started</w:t>
      </w:r>
      <w:r>
        <w:rPr>
          <w:spacing w:val="26"/>
          <w:sz w:val="24"/>
        </w:rPr>
        <w:t xml:space="preserve"> </w:t>
      </w:r>
      <w:r>
        <w:rPr>
          <w:sz w:val="24"/>
        </w:rPr>
        <w:t>various</w:t>
      </w:r>
      <w:r>
        <w:rPr>
          <w:spacing w:val="29"/>
          <w:sz w:val="24"/>
        </w:rPr>
        <w:t xml:space="preserve"> </w:t>
      </w:r>
      <w:r>
        <w:rPr>
          <w:sz w:val="24"/>
        </w:rPr>
        <w:t>projects</w:t>
      </w:r>
      <w:r>
        <w:rPr>
          <w:spacing w:val="29"/>
          <w:sz w:val="24"/>
        </w:rPr>
        <w:t xml:space="preserve"> </w:t>
      </w:r>
      <w:r>
        <w:rPr>
          <w:sz w:val="24"/>
        </w:rPr>
        <w:t>in</w:t>
      </w:r>
      <w:r>
        <w:rPr>
          <w:spacing w:val="26"/>
          <w:sz w:val="24"/>
        </w:rPr>
        <w:t xml:space="preserve"> </w:t>
      </w:r>
      <w:r>
        <w:rPr>
          <w:sz w:val="24"/>
        </w:rPr>
        <w:t>Plant</w:t>
      </w:r>
      <w:r>
        <w:rPr>
          <w:spacing w:val="35"/>
          <w:sz w:val="24"/>
        </w:rPr>
        <w:t xml:space="preserve"> </w:t>
      </w:r>
      <w:r>
        <w:rPr>
          <w:sz w:val="24"/>
        </w:rPr>
        <w:t>Tissue</w:t>
      </w:r>
      <w:r>
        <w:rPr>
          <w:spacing w:val="30"/>
          <w:sz w:val="24"/>
        </w:rPr>
        <w:t xml:space="preserve"> </w:t>
      </w:r>
      <w:r>
        <w:rPr>
          <w:sz w:val="24"/>
        </w:rPr>
        <w:t>Culture</w:t>
      </w:r>
      <w:r>
        <w:rPr>
          <w:spacing w:val="26"/>
          <w:sz w:val="24"/>
        </w:rPr>
        <w:t xml:space="preserve"> </w:t>
      </w:r>
      <w:r>
        <w:rPr>
          <w:sz w:val="24"/>
        </w:rPr>
        <w:t>which</w:t>
      </w:r>
      <w:r>
        <w:rPr>
          <w:spacing w:val="30"/>
          <w:sz w:val="24"/>
        </w:rPr>
        <w:t xml:space="preserve"> </w:t>
      </w:r>
      <w:r>
        <w:rPr>
          <w:sz w:val="24"/>
        </w:rPr>
        <w:t>is</w:t>
      </w:r>
      <w:r>
        <w:rPr>
          <w:spacing w:val="34"/>
          <w:sz w:val="24"/>
        </w:rPr>
        <w:t xml:space="preserve"> </w:t>
      </w:r>
      <w:r>
        <w:rPr>
          <w:sz w:val="24"/>
        </w:rPr>
        <w:t>in</w:t>
      </w:r>
      <w:r>
        <w:rPr>
          <w:spacing w:val="26"/>
          <w:sz w:val="24"/>
        </w:rPr>
        <w:t xml:space="preserve"> </w:t>
      </w:r>
      <w:r>
        <w:rPr>
          <w:sz w:val="24"/>
        </w:rPr>
        <w:t>developmental</w:t>
      </w:r>
      <w:r>
        <w:rPr>
          <w:spacing w:val="-57"/>
          <w:sz w:val="24"/>
        </w:rPr>
        <w:t xml:space="preserve"> </w:t>
      </w:r>
      <w:r>
        <w:rPr>
          <w:sz w:val="24"/>
        </w:rPr>
        <w:t>stage.</w:t>
      </w:r>
    </w:p>
    <w:p>
      <w:pPr>
        <w:pStyle w:val="6"/>
        <w:spacing w:before="6"/>
        <w:rPr>
          <w:sz w:val="36"/>
        </w:rPr>
      </w:pPr>
    </w:p>
    <w:p>
      <w:pPr>
        <w:pStyle w:val="3"/>
        <w:spacing w:line="360" w:lineRule="auto"/>
        <w:ind w:right="1720"/>
      </w:pPr>
      <w:bookmarkStart w:id="5" w:name="Lecturer | College of Computer, Science "/>
      <w:bookmarkEnd w:id="5"/>
      <w:r>
        <w:t>Lecturer</w:t>
      </w:r>
      <w:r>
        <w:rPr>
          <w:spacing w:val="26"/>
        </w:rPr>
        <w:t xml:space="preserve"> </w:t>
      </w:r>
      <w:r>
        <w:t>|</w:t>
      </w:r>
      <w:r>
        <w:rPr>
          <w:spacing w:val="32"/>
        </w:rPr>
        <w:t xml:space="preserve"> </w:t>
      </w:r>
      <w:r>
        <w:t>College</w:t>
      </w:r>
      <w:r>
        <w:rPr>
          <w:spacing w:val="31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Computer,</w:t>
      </w:r>
      <w:r>
        <w:rPr>
          <w:spacing w:val="34"/>
        </w:rPr>
        <w:t xml:space="preserve"> </w:t>
      </w:r>
      <w:r>
        <w:t>Science</w:t>
      </w:r>
      <w:r>
        <w:rPr>
          <w:spacing w:val="30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Information</w:t>
      </w:r>
      <w:r>
        <w:rPr>
          <w:spacing w:val="33"/>
        </w:rPr>
        <w:t xml:space="preserve"> </w:t>
      </w:r>
      <w:r>
        <w:t>Technology,</w:t>
      </w:r>
      <w:r>
        <w:rPr>
          <w:spacing w:val="-57"/>
        </w:rPr>
        <w:t xml:space="preserve"> </w:t>
      </w:r>
      <w:r>
        <w:t>Junagadh</w:t>
      </w:r>
      <w:r>
        <w:rPr>
          <w:spacing w:val="2"/>
        </w:rPr>
        <w:t xml:space="preserve"> </w:t>
      </w:r>
      <w:r>
        <w:t>06/2017 -12/2017</w:t>
      </w:r>
    </w:p>
    <w:p>
      <w:pPr>
        <w:pStyle w:val="9"/>
        <w:numPr>
          <w:ilvl w:val="1"/>
          <w:numId w:val="2"/>
        </w:numPr>
        <w:tabs>
          <w:tab w:val="left" w:pos="684"/>
        </w:tabs>
        <w:spacing w:before="0" w:after="0" w:line="316" w:lineRule="exact"/>
        <w:ind w:left="683" w:right="0" w:hanging="362"/>
        <w:jc w:val="both"/>
        <w:rPr>
          <w:sz w:val="24"/>
        </w:rPr>
      </w:pPr>
      <w:r>
        <w:rPr>
          <w:sz w:val="24"/>
        </w:rPr>
        <w:t>I have</w:t>
      </w:r>
      <w:r>
        <w:rPr>
          <w:spacing w:val="-1"/>
          <w:sz w:val="24"/>
        </w:rPr>
        <w:t xml:space="preserve"> </w:t>
      </w:r>
      <w:r>
        <w:rPr>
          <w:sz w:val="24"/>
        </w:rPr>
        <w:t>conducted lectures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Bachelor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with more</w:t>
      </w:r>
      <w:r>
        <w:rPr>
          <w:spacing w:val="-6"/>
          <w:sz w:val="24"/>
        </w:rPr>
        <w:t xml:space="preserve"> </w:t>
      </w:r>
      <w:r>
        <w:rPr>
          <w:sz w:val="24"/>
        </w:rPr>
        <w:t>than</w:t>
      </w:r>
      <w:r>
        <w:rPr>
          <w:spacing w:val="-5"/>
          <w:sz w:val="24"/>
        </w:rPr>
        <w:t xml:space="preserve"> </w:t>
      </w:r>
      <w:r>
        <w:rPr>
          <w:sz w:val="24"/>
        </w:rPr>
        <w:t>50</w:t>
      </w:r>
      <w:r>
        <w:rPr>
          <w:spacing w:val="9"/>
          <w:sz w:val="24"/>
        </w:rPr>
        <w:t xml:space="preserve"> </w:t>
      </w:r>
      <w:r>
        <w:rPr>
          <w:sz w:val="24"/>
        </w:rPr>
        <w:t>students.</w:t>
      </w:r>
    </w:p>
    <w:p>
      <w:pPr>
        <w:pStyle w:val="9"/>
        <w:numPr>
          <w:ilvl w:val="1"/>
          <w:numId w:val="2"/>
        </w:numPr>
        <w:tabs>
          <w:tab w:val="left" w:pos="684"/>
        </w:tabs>
        <w:spacing w:before="204" w:after="0" w:line="348" w:lineRule="auto"/>
        <w:ind w:left="683" w:right="506" w:hanging="361"/>
        <w:jc w:val="both"/>
        <w:rPr>
          <w:sz w:val="24"/>
        </w:rPr>
      </w:pPr>
      <w:r>
        <w:rPr>
          <w:sz w:val="24"/>
        </w:rPr>
        <w:t>Lectures</w:t>
      </w:r>
      <w:r>
        <w:rPr>
          <w:spacing w:val="1"/>
          <w:sz w:val="24"/>
        </w:rPr>
        <w:t xml:space="preserve"> </w:t>
      </w:r>
      <w:r>
        <w:rPr>
          <w:sz w:val="24"/>
        </w:rPr>
        <w:t>included</w:t>
      </w:r>
      <w:r>
        <w:rPr>
          <w:spacing w:val="1"/>
          <w:sz w:val="24"/>
        </w:rPr>
        <w:t xml:space="preserve"> </w:t>
      </w:r>
      <w:r>
        <w:rPr>
          <w:sz w:val="24"/>
        </w:rPr>
        <w:t>subjects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Molecular</w:t>
      </w:r>
      <w:r>
        <w:rPr>
          <w:spacing w:val="1"/>
          <w:sz w:val="24"/>
        </w:rPr>
        <w:t xml:space="preserve"> </w:t>
      </w:r>
      <w:r>
        <w:rPr>
          <w:sz w:val="24"/>
        </w:rPr>
        <w:t>Biology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techniques,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biotechnology,</w:t>
      </w:r>
      <w:r>
        <w:rPr>
          <w:spacing w:val="1"/>
          <w:sz w:val="24"/>
        </w:rPr>
        <w:t xml:space="preserve"> </w:t>
      </w:r>
      <w:r>
        <w:rPr>
          <w:sz w:val="24"/>
        </w:rPr>
        <w:t>Bio-processing</w:t>
      </w:r>
      <w:r>
        <w:rPr>
          <w:spacing w:val="1"/>
          <w:sz w:val="24"/>
        </w:rPr>
        <w:t xml:space="preserve"> </w:t>
      </w:r>
      <w:r>
        <w:rPr>
          <w:sz w:val="24"/>
        </w:rPr>
        <w:t>techniques,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concepts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Genetics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Immunology.</w:t>
      </w:r>
    </w:p>
    <w:p>
      <w:pPr>
        <w:pStyle w:val="9"/>
        <w:numPr>
          <w:ilvl w:val="1"/>
          <w:numId w:val="2"/>
        </w:numPr>
        <w:tabs>
          <w:tab w:val="left" w:pos="684"/>
        </w:tabs>
        <w:spacing w:before="14" w:after="0" w:line="240" w:lineRule="auto"/>
        <w:ind w:left="683" w:right="0" w:hanging="362"/>
        <w:jc w:val="both"/>
        <w:rPr>
          <w:sz w:val="24"/>
        </w:rPr>
      </w:pPr>
      <w:r>
        <w:rPr>
          <w:sz w:val="24"/>
        </w:rPr>
        <w:t>My</w:t>
      </w:r>
      <w:r>
        <w:rPr>
          <w:spacing w:val="-9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included</w:t>
      </w:r>
      <w:r>
        <w:rPr>
          <w:spacing w:val="2"/>
          <w:sz w:val="24"/>
        </w:rPr>
        <w:t xml:space="preserve"> </w:t>
      </w:r>
      <w:r>
        <w:rPr>
          <w:sz w:val="24"/>
        </w:rPr>
        <w:t>practical</w:t>
      </w:r>
      <w:r>
        <w:rPr>
          <w:spacing w:val="-4"/>
          <w:sz w:val="24"/>
        </w:rPr>
        <w:t xml:space="preserve"> </w:t>
      </w:r>
      <w:r>
        <w:rPr>
          <w:sz w:val="24"/>
        </w:rPr>
        <w:t>as well</w:t>
      </w:r>
      <w:r>
        <w:rPr>
          <w:spacing w:val="-8"/>
          <w:sz w:val="24"/>
        </w:rPr>
        <w:t xml:space="preserve"> </w:t>
      </w:r>
      <w:r>
        <w:rPr>
          <w:sz w:val="24"/>
        </w:rPr>
        <w:t>as tutorial</w:t>
      </w:r>
      <w:r>
        <w:rPr>
          <w:spacing w:val="-4"/>
          <w:sz w:val="24"/>
        </w:rPr>
        <w:t xml:space="preserve"> </w:t>
      </w:r>
      <w:r>
        <w:rPr>
          <w:sz w:val="24"/>
        </w:rPr>
        <w:t>sessions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students.</w:t>
      </w:r>
    </w:p>
    <w:p>
      <w:pPr>
        <w:pStyle w:val="6"/>
        <w:rPr>
          <w:sz w:val="32"/>
        </w:rPr>
      </w:pPr>
    </w:p>
    <w:p>
      <w:pPr>
        <w:pStyle w:val="6"/>
        <w:spacing w:before="3"/>
        <w:rPr>
          <w:sz w:val="27"/>
        </w:rPr>
      </w:pPr>
    </w:p>
    <w:p>
      <w:pPr>
        <w:pStyle w:val="3"/>
        <w:spacing w:line="360" w:lineRule="auto"/>
        <w:ind w:right="1720"/>
      </w:pPr>
      <w:bookmarkStart w:id="6" w:name="Senior Research Fellow | Department of G"/>
      <w:bookmarkEnd w:id="6"/>
      <w:r>
        <w:t>Senior</w:t>
      </w:r>
      <w:r>
        <w:rPr>
          <w:spacing w:val="25"/>
        </w:rPr>
        <w:t xml:space="preserve"> </w:t>
      </w:r>
      <w:r>
        <w:t>Research</w:t>
      </w:r>
      <w:r>
        <w:rPr>
          <w:spacing w:val="31"/>
        </w:rPr>
        <w:t xml:space="preserve"> </w:t>
      </w:r>
      <w:r>
        <w:t>Fellow</w:t>
      </w:r>
      <w:r>
        <w:rPr>
          <w:spacing w:val="29"/>
        </w:rPr>
        <w:t xml:space="preserve"> </w:t>
      </w:r>
      <w:r>
        <w:t>|</w:t>
      </w:r>
      <w:r>
        <w:rPr>
          <w:spacing w:val="34"/>
        </w:rPr>
        <w:t xml:space="preserve"> </w:t>
      </w:r>
      <w:r>
        <w:t>Department</w:t>
      </w:r>
      <w:r>
        <w:rPr>
          <w:spacing w:val="31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Genetics</w:t>
      </w:r>
      <w:r>
        <w:rPr>
          <w:spacing w:val="27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Plant</w:t>
      </w:r>
      <w:r>
        <w:rPr>
          <w:spacing w:val="27"/>
        </w:rPr>
        <w:t xml:space="preserve"> </w:t>
      </w:r>
      <w:r>
        <w:t>Breeding,</w:t>
      </w:r>
      <w:r>
        <w:rPr>
          <w:spacing w:val="-57"/>
        </w:rPr>
        <w:t xml:space="preserve"> </w:t>
      </w:r>
      <w:r>
        <w:t>Junagadh</w:t>
      </w:r>
      <w:r>
        <w:rPr>
          <w:spacing w:val="1"/>
        </w:rPr>
        <w:t xml:space="preserve"> </w:t>
      </w:r>
      <w:r>
        <w:t>Agricultural</w:t>
      </w:r>
      <w:r>
        <w:rPr>
          <w:spacing w:val="-3"/>
        </w:rPr>
        <w:t xml:space="preserve"> </w:t>
      </w:r>
      <w:r>
        <w:t>University,</w:t>
      </w:r>
      <w:r>
        <w:rPr>
          <w:spacing w:val="4"/>
        </w:rPr>
        <w:t xml:space="preserve"> </w:t>
      </w:r>
      <w:r>
        <w:t>India</w:t>
      </w:r>
    </w:p>
    <w:p>
      <w:pPr>
        <w:spacing w:before="0" w:line="274" w:lineRule="exact"/>
        <w:ind w:left="265" w:right="0" w:firstLine="0"/>
        <w:jc w:val="left"/>
        <w:rPr>
          <w:b/>
          <w:sz w:val="24"/>
        </w:rPr>
      </w:pPr>
      <w:r>
        <w:rPr>
          <w:b/>
          <w:sz w:val="24"/>
        </w:rPr>
        <w:t>04/2017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–04/2018</w:t>
      </w:r>
    </w:p>
    <w:p>
      <w:pPr>
        <w:pStyle w:val="9"/>
        <w:numPr>
          <w:ilvl w:val="1"/>
          <w:numId w:val="2"/>
        </w:numPr>
        <w:tabs>
          <w:tab w:val="left" w:pos="684"/>
        </w:tabs>
        <w:spacing w:before="136" w:after="0" w:line="336" w:lineRule="auto"/>
        <w:ind w:left="683" w:right="233" w:hanging="361"/>
        <w:jc w:val="left"/>
        <w:rPr>
          <w:sz w:val="24"/>
        </w:rPr>
      </w:pPr>
      <w:r>
        <w:rPr>
          <w:sz w:val="24"/>
        </w:rPr>
        <w:t>In-Charge of Biotechnology laboratory and conducted practical as well as examination of</w:t>
      </w:r>
      <w:r>
        <w:rPr>
          <w:spacing w:val="-57"/>
          <w:sz w:val="24"/>
        </w:rPr>
        <w:t xml:space="preserve"> </w:t>
      </w:r>
      <w:r>
        <w:rPr>
          <w:sz w:val="24"/>
        </w:rPr>
        <w:t>bachelor’s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master’s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guide them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3"/>
          <w:sz w:val="24"/>
        </w:rPr>
        <w:t xml:space="preserve"> </w:t>
      </w:r>
      <w:r>
        <w:rPr>
          <w:sz w:val="24"/>
        </w:rPr>
        <w:t>research</w:t>
      </w:r>
      <w:r>
        <w:rPr>
          <w:spacing w:val="-4"/>
          <w:sz w:val="24"/>
        </w:rPr>
        <w:t xml:space="preserve"> </w:t>
      </w:r>
      <w:r>
        <w:rPr>
          <w:sz w:val="24"/>
        </w:rPr>
        <w:t>work.</w:t>
      </w:r>
    </w:p>
    <w:p>
      <w:pPr>
        <w:pStyle w:val="9"/>
        <w:numPr>
          <w:ilvl w:val="1"/>
          <w:numId w:val="2"/>
        </w:numPr>
        <w:tabs>
          <w:tab w:val="left" w:pos="684"/>
        </w:tabs>
        <w:spacing w:before="31" w:after="0" w:line="240" w:lineRule="auto"/>
        <w:ind w:left="683" w:right="0" w:hanging="362"/>
        <w:jc w:val="left"/>
        <w:rPr>
          <w:sz w:val="24"/>
        </w:rPr>
      </w:pPr>
      <w:r>
        <w:rPr>
          <w:sz w:val="24"/>
        </w:rPr>
        <w:t>I had</w:t>
      </w:r>
      <w:r>
        <w:rPr>
          <w:spacing w:val="-1"/>
          <w:sz w:val="24"/>
        </w:rPr>
        <w:t xml:space="preserve"> </w:t>
      </w:r>
      <w:r>
        <w:rPr>
          <w:sz w:val="24"/>
        </w:rPr>
        <w:t>worked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molecular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coconut</w:t>
      </w:r>
      <w:r>
        <w:rPr>
          <w:spacing w:val="4"/>
          <w:sz w:val="24"/>
        </w:rPr>
        <w:t xml:space="preserve"> </w:t>
      </w:r>
      <w:r>
        <w:rPr>
          <w:sz w:val="24"/>
        </w:rPr>
        <w:t>for identification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genetic</w:t>
      </w:r>
    </w:p>
    <w:p>
      <w:pPr>
        <w:spacing w:after="0" w:line="240" w:lineRule="auto"/>
        <w:jc w:val="left"/>
        <w:rPr>
          <w:sz w:val="24"/>
        </w:rPr>
        <w:sectPr>
          <w:pgSz w:w="11920" w:h="16870"/>
          <w:pgMar w:top="1520" w:right="1220" w:bottom="280" w:left="1180" w:header="720" w:footer="720" w:gutter="0"/>
          <w:cols w:space="720" w:num="1"/>
        </w:sectPr>
      </w:pPr>
    </w:p>
    <w:p>
      <w:pPr>
        <w:pStyle w:val="6"/>
        <w:spacing w:before="68"/>
        <w:ind w:left="683"/>
      </w:pPr>
      <w:r>
        <w:t>variation</w:t>
      </w:r>
      <w:r>
        <w:rPr>
          <w:spacing w:val="-7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Tall, Dwarf</w:t>
      </w:r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Hybrid</w:t>
      </w:r>
      <w:r>
        <w:rPr>
          <w:spacing w:val="-2"/>
        </w:rPr>
        <w:t xml:space="preserve"> </w:t>
      </w:r>
      <w:r>
        <w:t>varieties.</w:t>
      </w:r>
    </w:p>
    <w:p>
      <w:pPr>
        <w:pStyle w:val="9"/>
        <w:numPr>
          <w:ilvl w:val="1"/>
          <w:numId w:val="2"/>
        </w:numPr>
        <w:tabs>
          <w:tab w:val="left" w:pos="684"/>
        </w:tabs>
        <w:spacing w:before="150" w:after="0" w:line="240" w:lineRule="auto"/>
        <w:ind w:left="683" w:right="0" w:hanging="362"/>
        <w:jc w:val="left"/>
        <w:rPr>
          <w:sz w:val="24"/>
        </w:rPr>
      </w:pPr>
      <w:r>
        <w:rPr>
          <w:sz w:val="24"/>
        </w:rPr>
        <w:t>DNA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RNA</w:t>
      </w:r>
      <w:r>
        <w:rPr>
          <w:spacing w:val="-4"/>
          <w:sz w:val="24"/>
        </w:rPr>
        <w:t xml:space="preserve"> </w:t>
      </w:r>
      <w:r>
        <w:rPr>
          <w:sz w:val="24"/>
        </w:rPr>
        <w:t>isolation,</w:t>
      </w:r>
      <w:r>
        <w:rPr>
          <w:spacing w:val="-2"/>
          <w:sz w:val="24"/>
        </w:rPr>
        <w:t xml:space="preserve"> </w:t>
      </w:r>
      <w:r>
        <w:rPr>
          <w:sz w:val="24"/>
        </w:rPr>
        <w:t>polymerase</w:t>
      </w:r>
      <w:r>
        <w:rPr>
          <w:spacing w:val="-4"/>
          <w:sz w:val="24"/>
        </w:rPr>
        <w:t xml:space="preserve"> </w:t>
      </w:r>
      <w:r>
        <w:rPr>
          <w:sz w:val="24"/>
        </w:rPr>
        <w:t>Chain</w:t>
      </w:r>
      <w:r>
        <w:rPr>
          <w:spacing w:val="-3"/>
          <w:sz w:val="24"/>
        </w:rPr>
        <w:t xml:space="preserve"> </w:t>
      </w:r>
      <w:r>
        <w:rPr>
          <w:sz w:val="24"/>
        </w:rPr>
        <w:t>Reaction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molecular</w:t>
      </w:r>
      <w:r>
        <w:rPr>
          <w:spacing w:val="-2"/>
          <w:sz w:val="24"/>
        </w:rPr>
        <w:t xml:space="preserve"> </w:t>
      </w:r>
      <w:r>
        <w:rPr>
          <w:sz w:val="24"/>
        </w:rPr>
        <w:t>analysis.</w:t>
      </w:r>
    </w:p>
    <w:p>
      <w:pPr>
        <w:pStyle w:val="6"/>
        <w:spacing w:before="6"/>
        <w:rPr>
          <w:sz w:val="47"/>
        </w:rPr>
      </w:pPr>
    </w:p>
    <w:p>
      <w:pPr>
        <w:pStyle w:val="3"/>
        <w:spacing w:line="360" w:lineRule="auto"/>
        <w:ind w:left="318" w:right="1720" w:hanging="58"/>
      </w:pPr>
      <w:bookmarkStart w:id="7" w:name="Project Assistant| Directorate of Ground"/>
      <w:bookmarkEnd w:id="7"/>
      <w:r>
        <w:t>Project</w:t>
      </w:r>
      <w:r>
        <w:rPr>
          <w:spacing w:val="54"/>
        </w:rPr>
        <w:t xml:space="preserve"> </w:t>
      </w:r>
      <w:r>
        <w:t>Assistant|</w:t>
      </w:r>
      <w:r>
        <w:rPr>
          <w:spacing w:val="52"/>
        </w:rPr>
        <w:t xml:space="preserve"> </w:t>
      </w:r>
      <w:r>
        <w:t>Directorate</w:t>
      </w:r>
      <w:r>
        <w:rPr>
          <w:spacing w:val="52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Groundnut</w:t>
      </w:r>
      <w:r>
        <w:rPr>
          <w:spacing w:val="45"/>
        </w:rPr>
        <w:t xml:space="preserve"> </w:t>
      </w:r>
      <w:r>
        <w:t>Research,</w:t>
      </w:r>
      <w:r>
        <w:rPr>
          <w:spacing w:val="54"/>
        </w:rPr>
        <w:t xml:space="preserve"> </w:t>
      </w:r>
      <w:r>
        <w:t>Junagadh,</w:t>
      </w:r>
      <w:r>
        <w:rPr>
          <w:spacing w:val="-57"/>
        </w:rPr>
        <w:t xml:space="preserve"> </w:t>
      </w:r>
      <w:r>
        <w:t>India</w:t>
      </w:r>
      <w:r>
        <w:rPr>
          <w:spacing w:val="1"/>
        </w:rPr>
        <w:t xml:space="preserve"> </w:t>
      </w:r>
      <w:r>
        <w:t>03/2014</w:t>
      </w:r>
      <w:r>
        <w:rPr>
          <w:spacing w:val="-1"/>
        </w:rPr>
        <w:t xml:space="preserve"> </w:t>
      </w:r>
      <w:r>
        <w:t>-08/2014</w:t>
      </w:r>
    </w:p>
    <w:p>
      <w:pPr>
        <w:pStyle w:val="6"/>
        <w:spacing w:before="7"/>
        <w:rPr>
          <w:b/>
          <w:sz w:val="30"/>
        </w:rPr>
      </w:pPr>
    </w:p>
    <w:p>
      <w:pPr>
        <w:pStyle w:val="9"/>
        <w:numPr>
          <w:ilvl w:val="1"/>
          <w:numId w:val="2"/>
        </w:numPr>
        <w:tabs>
          <w:tab w:val="left" w:pos="684"/>
        </w:tabs>
        <w:spacing w:before="0" w:after="0" w:line="240" w:lineRule="auto"/>
        <w:ind w:left="683" w:right="0" w:hanging="347"/>
        <w:jc w:val="left"/>
        <w:rPr>
          <w:sz w:val="24"/>
        </w:rPr>
      </w:pPr>
      <w:r>
        <w:rPr>
          <w:sz w:val="24"/>
        </w:rPr>
        <w:t>Planned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farming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Groundnut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research.</w:t>
      </w:r>
    </w:p>
    <w:p>
      <w:pPr>
        <w:pStyle w:val="6"/>
        <w:spacing w:before="4"/>
        <w:rPr>
          <w:sz w:val="32"/>
        </w:rPr>
      </w:pPr>
    </w:p>
    <w:p>
      <w:pPr>
        <w:pStyle w:val="9"/>
        <w:numPr>
          <w:ilvl w:val="1"/>
          <w:numId w:val="2"/>
        </w:numPr>
        <w:tabs>
          <w:tab w:val="left" w:pos="684"/>
        </w:tabs>
        <w:spacing w:before="0" w:after="0" w:line="336" w:lineRule="auto"/>
        <w:ind w:left="683" w:right="113" w:hanging="347"/>
        <w:jc w:val="left"/>
        <w:rPr>
          <w:sz w:val="24"/>
        </w:rPr>
      </w:pPr>
      <w:r>
        <w:rPr>
          <w:sz w:val="24"/>
        </w:rPr>
        <w:t>Management</w:t>
      </w:r>
      <w:r>
        <w:rPr>
          <w:spacing w:val="56"/>
          <w:sz w:val="24"/>
        </w:rPr>
        <w:t xml:space="preserve"> </w:t>
      </w:r>
      <w:r>
        <w:rPr>
          <w:sz w:val="24"/>
        </w:rPr>
        <w:t>and</w:t>
      </w:r>
      <w:r>
        <w:rPr>
          <w:spacing w:val="56"/>
          <w:sz w:val="24"/>
        </w:rPr>
        <w:t xml:space="preserve"> </w:t>
      </w:r>
      <w:r>
        <w:rPr>
          <w:sz w:val="24"/>
        </w:rPr>
        <w:t>maintenance</w:t>
      </w:r>
      <w:r>
        <w:rPr>
          <w:spacing w:val="50"/>
          <w:sz w:val="24"/>
        </w:rPr>
        <w:t xml:space="preserve"> </w:t>
      </w:r>
      <w:r>
        <w:rPr>
          <w:sz w:val="24"/>
        </w:rPr>
        <w:t>of</w:t>
      </w:r>
      <w:r>
        <w:rPr>
          <w:spacing w:val="48"/>
          <w:sz w:val="24"/>
        </w:rPr>
        <w:t xml:space="preserve"> </w:t>
      </w:r>
      <w:r>
        <w:rPr>
          <w:sz w:val="24"/>
        </w:rPr>
        <w:t>life</w:t>
      </w:r>
      <w:r>
        <w:rPr>
          <w:spacing w:val="55"/>
          <w:sz w:val="24"/>
        </w:rPr>
        <w:t xml:space="preserve"> </w:t>
      </w:r>
      <w:r>
        <w:rPr>
          <w:sz w:val="24"/>
        </w:rPr>
        <w:t>cycle</w:t>
      </w:r>
      <w:r>
        <w:rPr>
          <w:spacing w:val="50"/>
          <w:sz w:val="24"/>
        </w:rPr>
        <w:t xml:space="preserve"> </w:t>
      </w:r>
      <w:r>
        <w:rPr>
          <w:sz w:val="24"/>
        </w:rPr>
        <w:t>of</w:t>
      </w:r>
      <w:r>
        <w:rPr>
          <w:spacing w:val="55"/>
          <w:sz w:val="24"/>
        </w:rPr>
        <w:t xml:space="preserve"> </w:t>
      </w:r>
      <w:r>
        <w:rPr>
          <w:i/>
          <w:sz w:val="24"/>
        </w:rPr>
        <w:t>Helicoverpa</w:t>
      </w:r>
      <w:r>
        <w:rPr>
          <w:i/>
          <w:spacing w:val="51"/>
          <w:sz w:val="24"/>
        </w:rPr>
        <w:t xml:space="preserve"> </w:t>
      </w:r>
      <w:r>
        <w:rPr>
          <w:i/>
          <w:sz w:val="24"/>
        </w:rPr>
        <w:t>armigera</w:t>
      </w:r>
      <w:r>
        <w:rPr>
          <w:i/>
          <w:spacing w:val="53"/>
          <w:sz w:val="24"/>
        </w:rPr>
        <w:t xml:space="preserve"> </w:t>
      </w:r>
      <w:r>
        <w:rPr>
          <w:sz w:val="24"/>
        </w:rPr>
        <w:t>and</w:t>
      </w:r>
      <w:r>
        <w:rPr>
          <w:spacing w:val="52"/>
          <w:sz w:val="24"/>
        </w:rPr>
        <w:t xml:space="preserve"> </w:t>
      </w:r>
      <w:r>
        <w:rPr>
          <w:i/>
          <w:sz w:val="24"/>
        </w:rPr>
        <w:t>Spodoptera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littoralis</w:t>
      </w:r>
      <w:r>
        <w:rPr>
          <w:sz w:val="24"/>
        </w:rPr>
        <w:t>.</w:t>
      </w:r>
    </w:p>
    <w:p>
      <w:pPr>
        <w:pStyle w:val="6"/>
        <w:spacing w:before="2"/>
        <w:rPr>
          <w:sz w:val="33"/>
        </w:rPr>
      </w:pPr>
    </w:p>
    <w:p>
      <w:pPr>
        <w:pStyle w:val="9"/>
        <w:numPr>
          <w:ilvl w:val="1"/>
          <w:numId w:val="2"/>
        </w:numPr>
        <w:tabs>
          <w:tab w:val="left" w:pos="684"/>
        </w:tabs>
        <w:spacing w:before="0" w:after="0" w:line="240" w:lineRule="auto"/>
        <w:ind w:left="683" w:right="0" w:hanging="347"/>
        <w:jc w:val="left"/>
        <w:rPr>
          <w:sz w:val="24"/>
        </w:rPr>
      </w:pPr>
      <w:r>
        <w:rPr>
          <w:sz w:val="24"/>
        </w:rPr>
        <w:t>Observe</w:t>
      </w:r>
      <w:r>
        <w:rPr>
          <w:spacing w:val="-3"/>
          <w:sz w:val="24"/>
        </w:rPr>
        <w:t xml:space="preserve"> </w:t>
      </w:r>
      <w:r>
        <w:rPr>
          <w:sz w:val="24"/>
        </w:rPr>
        <w:t>beneficial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harmful</w:t>
      </w:r>
      <w:r>
        <w:rPr>
          <w:spacing w:val="-6"/>
          <w:sz w:val="24"/>
        </w:rPr>
        <w:t xml:space="preserve"> </w:t>
      </w:r>
      <w:r>
        <w:rPr>
          <w:sz w:val="24"/>
        </w:rPr>
        <w:t>insect</w:t>
      </w:r>
      <w:r>
        <w:rPr>
          <w:spacing w:val="3"/>
          <w:sz w:val="24"/>
        </w:rPr>
        <w:t xml:space="preserve"> </w:t>
      </w:r>
      <w:r>
        <w:rPr>
          <w:sz w:val="24"/>
        </w:rPr>
        <w:t>pests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its effect</w:t>
      </w:r>
      <w:r>
        <w:rPr>
          <w:spacing w:val="3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plants.</w:t>
      </w:r>
    </w:p>
    <w:p>
      <w:pPr>
        <w:pStyle w:val="6"/>
        <w:spacing w:before="4"/>
        <w:rPr>
          <w:sz w:val="32"/>
        </w:rPr>
      </w:pPr>
    </w:p>
    <w:p>
      <w:pPr>
        <w:pStyle w:val="9"/>
        <w:numPr>
          <w:ilvl w:val="1"/>
          <w:numId w:val="2"/>
        </w:numPr>
        <w:tabs>
          <w:tab w:val="left" w:pos="684"/>
        </w:tabs>
        <w:spacing w:before="0" w:after="0" w:line="240" w:lineRule="auto"/>
        <w:ind w:left="683" w:right="0" w:hanging="347"/>
        <w:jc w:val="left"/>
        <w:rPr>
          <w:sz w:val="24"/>
        </w:rPr>
      </w:pPr>
      <w:r>
        <w:rPr>
          <w:sz w:val="24"/>
        </w:rPr>
        <w:t>Identified</w:t>
      </w:r>
      <w:r>
        <w:rPr>
          <w:spacing w:val="2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species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organisms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helps for</w:t>
      </w:r>
      <w:r>
        <w:rPr>
          <w:spacing w:val="-4"/>
          <w:sz w:val="24"/>
        </w:rPr>
        <w:t xml:space="preserve"> </w:t>
      </w:r>
      <w:r>
        <w:rPr>
          <w:sz w:val="24"/>
        </w:rPr>
        <w:t>pest</w:t>
      </w:r>
      <w:r>
        <w:rPr>
          <w:spacing w:val="-2"/>
          <w:sz w:val="24"/>
        </w:rPr>
        <w:t xml:space="preserve"> </w:t>
      </w:r>
      <w:r>
        <w:rPr>
          <w:sz w:val="24"/>
        </w:rPr>
        <w:t>control.</w:t>
      </w:r>
    </w:p>
    <w:p>
      <w:pPr>
        <w:pStyle w:val="6"/>
        <w:spacing w:before="8"/>
        <w:rPr>
          <w:sz w:val="33"/>
        </w:rPr>
      </w:pPr>
    </w:p>
    <w:p>
      <w:pPr>
        <w:pStyle w:val="9"/>
        <w:numPr>
          <w:ilvl w:val="1"/>
          <w:numId w:val="2"/>
        </w:numPr>
        <w:tabs>
          <w:tab w:val="left" w:pos="684"/>
        </w:tabs>
        <w:spacing w:before="0" w:after="0" w:line="336" w:lineRule="auto"/>
        <w:ind w:left="683" w:right="172" w:hanging="347"/>
        <w:jc w:val="left"/>
        <w:rPr>
          <w:sz w:val="24"/>
        </w:rPr>
      </w:pPr>
      <w:r>
        <w:rPr>
          <w:sz w:val="24"/>
        </w:rPr>
        <w:t>Study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effect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various</w:t>
      </w:r>
      <w:r>
        <w:rPr>
          <w:spacing w:val="29"/>
          <w:sz w:val="24"/>
        </w:rPr>
        <w:t xml:space="preserve"> </w:t>
      </w:r>
      <w:r>
        <w:rPr>
          <w:sz w:val="24"/>
        </w:rPr>
        <w:t>fungi,</w:t>
      </w:r>
      <w:r>
        <w:rPr>
          <w:spacing w:val="33"/>
          <w:sz w:val="24"/>
        </w:rPr>
        <w:t xml:space="preserve"> </w:t>
      </w:r>
      <w:r>
        <w:rPr>
          <w:sz w:val="24"/>
        </w:rPr>
        <w:t>biochemical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chemical</w:t>
      </w:r>
      <w:r>
        <w:rPr>
          <w:spacing w:val="17"/>
          <w:sz w:val="24"/>
        </w:rPr>
        <w:t xml:space="preserve"> </w:t>
      </w:r>
      <w:r>
        <w:rPr>
          <w:sz w:val="24"/>
        </w:rPr>
        <w:t>pesticides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38"/>
          <w:sz w:val="24"/>
        </w:rPr>
        <w:t xml:space="preserve"> </w:t>
      </w:r>
      <w:r>
        <w:rPr>
          <w:sz w:val="24"/>
        </w:rPr>
        <w:t>other</w:t>
      </w:r>
      <w:r>
        <w:rPr>
          <w:spacing w:val="-57"/>
          <w:sz w:val="24"/>
        </w:rPr>
        <w:t xml:space="preserve"> </w:t>
      </w:r>
      <w:r>
        <w:rPr>
          <w:sz w:val="24"/>
        </w:rPr>
        <w:t>organisms</w:t>
      </w:r>
      <w:r>
        <w:rPr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soil</w:t>
      </w:r>
      <w:r>
        <w:rPr>
          <w:spacing w:val="-3"/>
          <w:sz w:val="24"/>
        </w:rPr>
        <w:t xml:space="preserve"> </w:t>
      </w:r>
      <w:r>
        <w:rPr>
          <w:sz w:val="24"/>
        </w:rPr>
        <w:t>samples.</w:t>
      </w:r>
    </w:p>
    <w:p>
      <w:pPr>
        <w:pStyle w:val="6"/>
        <w:spacing w:before="9"/>
      </w:pPr>
    </w:p>
    <w:p>
      <w:pPr>
        <w:pStyle w:val="9"/>
        <w:numPr>
          <w:ilvl w:val="1"/>
          <w:numId w:val="2"/>
        </w:numPr>
        <w:tabs>
          <w:tab w:val="left" w:pos="684"/>
        </w:tabs>
        <w:spacing w:before="0" w:after="0" w:line="240" w:lineRule="auto"/>
        <w:ind w:left="683" w:right="0" w:hanging="347"/>
        <w:jc w:val="left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effect of</w:t>
      </w:r>
      <w:r>
        <w:rPr>
          <w:spacing w:val="-8"/>
          <w:sz w:val="24"/>
        </w:rPr>
        <w:t xml:space="preserve"> </w:t>
      </w:r>
      <w:r>
        <w:rPr>
          <w:sz w:val="24"/>
        </w:rPr>
        <w:t>different</w:t>
      </w:r>
      <w:r>
        <w:rPr>
          <w:spacing w:val="4"/>
          <w:sz w:val="24"/>
        </w:rPr>
        <w:t xml:space="preserve"> </w:t>
      </w:r>
      <w:r>
        <w:rPr>
          <w:sz w:val="24"/>
        </w:rPr>
        <w:t>oil</w:t>
      </w:r>
      <w:r>
        <w:rPr>
          <w:spacing w:val="-9"/>
          <w:sz w:val="24"/>
        </w:rPr>
        <w:t xml:space="preserve"> </w:t>
      </w:r>
      <w:r>
        <w:rPr>
          <w:sz w:val="24"/>
        </w:rPr>
        <w:t>coating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seed</w:t>
      </w:r>
      <w:r>
        <w:rPr>
          <w:spacing w:val="3"/>
          <w:sz w:val="24"/>
        </w:rPr>
        <w:t xml:space="preserve"> </w:t>
      </w:r>
      <w:r>
        <w:rPr>
          <w:sz w:val="24"/>
        </w:rPr>
        <w:t>for variation</w:t>
      </w:r>
      <w:r>
        <w:rPr>
          <w:spacing w:val="-1"/>
          <w:sz w:val="24"/>
        </w:rPr>
        <w:t xml:space="preserve"> </w:t>
      </w:r>
      <w:r>
        <w:rPr>
          <w:sz w:val="24"/>
        </w:rPr>
        <w:t>in nutrient</w:t>
      </w:r>
    </w:p>
    <w:p>
      <w:pPr>
        <w:pStyle w:val="6"/>
        <w:spacing w:before="7"/>
        <w:rPr>
          <w:sz w:val="33"/>
        </w:rPr>
      </w:pPr>
    </w:p>
    <w:p>
      <w:pPr>
        <w:pStyle w:val="9"/>
        <w:numPr>
          <w:ilvl w:val="1"/>
          <w:numId w:val="2"/>
        </w:numPr>
        <w:tabs>
          <w:tab w:val="left" w:pos="684"/>
        </w:tabs>
        <w:spacing w:before="0" w:after="0" w:line="336" w:lineRule="auto"/>
        <w:ind w:left="683" w:right="179" w:hanging="347"/>
        <w:jc w:val="left"/>
        <w:rPr>
          <w:sz w:val="24"/>
        </w:rPr>
      </w:pPr>
      <w:r>
        <w:rPr>
          <w:sz w:val="24"/>
        </w:rPr>
        <w:t>Effect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beneficial</w:t>
      </w:r>
      <w:r>
        <w:rPr>
          <w:spacing w:val="15"/>
          <w:sz w:val="24"/>
        </w:rPr>
        <w:t xml:space="preserve"> </w:t>
      </w:r>
      <w:r>
        <w:rPr>
          <w:sz w:val="24"/>
        </w:rPr>
        <w:t>fungi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other</w:t>
      </w:r>
      <w:r>
        <w:rPr>
          <w:spacing w:val="16"/>
          <w:sz w:val="24"/>
        </w:rPr>
        <w:t xml:space="preserve"> </w:t>
      </w:r>
      <w:r>
        <w:rPr>
          <w:sz w:val="24"/>
        </w:rPr>
        <w:t>microbes</w:t>
      </w:r>
      <w:r>
        <w:rPr>
          <w:spacing w:val="12"/>
          <w:sz w:val="24"/>
        </w:rPr>
        <w:t xml:space="preserve"> </w:t>
      </w:r>
      <w:r>
        <w:rPr>
          <w:sz w:val="24"/>
        </w:rPr>
        <w:t>on</w:t>
      </w:r>
      <w:r>
        <w:rPr>
          <w:spacing w:val="9"/>
          <w:sz w:val="24"/>
        </w:rPr>
        <w:t xml:space="preserve"> </w:t>
      </w:r>
      <w:r>
        <w:rPr>
          <w:sz w:val="24"/>
        </w:rPr>
        <w:t>quality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seeds</w:t>
      </w:r>
      <w:r>
        <w:rPr>
          <w:spacing w:val="12"/>
          <w:sz w:val="24"/>
        </w:rPr>
        <w:t xml:space="preserve"> </w:t>
      </w:r>
      <w:r>
        <w:rPr>
          <w:sz w:val="24"/>
        </w:rPr>
        <w:t>on</w:t>
      </w:r>
      <w:r>
        <w:rPr>
          <w:spacing w:val="9"/>
          <w:sz w:val="24"/>
        </w:rPr>
        <w:t xml:space="preserve"> </w:t>
      </w:r>
      <w:r>
        <w:rPr>
          <w:sz w:val="24"/>
        </w:rPr>
        <w:t>various</w:t>
      </w:r>
      <w:r>
        <w:rPr>
          <w:spacing w:val="11"/>
          <w:sz w:val="24"/>
        </w:rPr>
        <w:t xml:space="preserve"> </w:t>
      </w:r>
      <w:r>
        <w:rPr>
          <w:sz w:val="24"/>
        </w:rPr>
        <w:t>biochemical</w:t>
      </w:r>
      <w:r>
        <w:rPr>
          <w:spacing w:val="-57"/>
          <w:sz w:val="24"/>
        </w:rPr>
        <w:t xml:space="preserve"> </w:t>
      </w:r>
      <w:r>
        <w:rPr>
          <w:sz w:val="24"/>
        </w:rPr>
        <w:t>level</w:t>
      </w:r>
    </w:p>
    <w:p>
      <w:pPr>
        <w:pStyle w:val="6"/>
        <w:rPr>
          <w:sz w:val="26"/>
        </w:rPr>
      </w:pPr>
    </w:p>
    <w:p>
      <w:pPr>
        <w:pStyle w:val="6"/>
        <w:spacing w:before="7"/>
        <w:rPr>
          <w:sz w:val="28"/>
        </w:rPr>
      </w:pPr>
    </w:p>
    <w:p>
      <w:pPr>
        <w:pStyle w:val="3"/>
      </w:pPr>
      <w:bookmarkStart w:id="8" w:name="EDUCATIONAL QUALIFICATION:"/>
      <w:bookmarkEnd w:id="8"/>
      <w:r>
        <w:t>EDUCATIONAL</w:t>
      </w:r>
      <w:r>
        <w:rPr>
          <w:spacing w:val="-15"/>
        </w:rPr>
        <w:t xml:space="preserve"> </w:t>
      </w:r>
      <w:r>
        <w:t>QUALIFICATION:</w:t>
      </w:r>
    </w:p>
    <w:p>
      <w:pPr>
        <w:pStyle w:val="6"/>
        <w:spacing w:before="4"/>
        <w:rPr>
          <w:b/>
          <w:sz w:val="29"/>
        </w:rPr>
      </w:pPr>
    </w:p>
    <w:p>
      <w:pPr>
        <w:pStyle w:val="9"/>
        <w:numPr>
          <w:ilvl w:val="1"/>
          <w:numId w:val="2"/>
        </w:numPr>
        <w:tabs>
          <w:tab w:val="left" w:pos="684"/>
        </w:tabs>
        <w:spacing w:before="0" w:after="0" w:line="240" w:lineRule="auto"/>
        <w:ind w:left="683" w:right="0" w:hanging="347"/>
        <w:jc w:val="left"/>
        <w:rPr>
          <w:sz w:val="24"/>
        </w:rPr>
      </w:pPr>
      <w:r>
        <w:rPr>
          <w:b/>
          <w:sz w:val="24"/>
        </w:rPr>
        <w:t>Ph.D.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Plant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Molecular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Biology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Biotechnology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-Agricultural</w:t>
      </w:r>
      <w:r>
        <w:rPr>
          <w:spacing w:val="-10"/>
          <w:sz w:val="24"/>
        </w:rPr>
        <w:t xml:space="preserve"> </w:t>
      </w:r>
      <w:r>
        <w:rPr>
          <w:sz w:val="24"/>
        </w:rPr>
        <w:t>University, India.</w:t>
      </w:r>
    </w:p>
    <w:p>
      <w:pPr>
        <w:pStyle w:val="3"/>
        <w:spacing w:before="248"/>
      </w:pPr>
      <w:bookmarkStart w:id="9" w:name="GPA: 7.32/10"/>
      <w:bookmarkEnd w:id="9"/>
      <w:r>
        <w:t>GPA:</w:t>
      </w:r>
      <w:r>
        <w:rPr>
          <w:spacing w:val="1"/>
        </w:rPr>
        <w:t xml:space="preserve"> </w:t>
      </w:r>
      <w:r>
        <w:t>7.32/10</w:t>
      </w:r>
    </w:p>
    <w:p>
      <w:pPr>
        <w:spacing w:before="133" w:line="360" w:lineRule="auto"/>
        <w:ind w:left="265" w:right="0" w:firstLine="0"/>
        <w:jc w:val="left"/>
        <w:rPr>
          <w:i/>
          <w:sz w:val="24"/>
        </w:rPr>
      </w:pPr>
      <w:r>
        <w:rPr>
          <w:b/>
          <w:sz w:val="24"/>
        </w:rPr>
        <w:t>Research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work Title</w:t>
      </w:r>
      <w:r>
        <w:rPr>
          <w:b/>
          <w:spacing w:val="1"/>
          <w:sz w:val="24"/>
        </w:rPr>
        <w:t xml:space="preserve"> </w:t>
      </w:r>
      <w:r>
        <w:rPr>
          <w:i/>
          <w:sz w:val="24"/>
        </w:rPr>
        <w:t>“</w:t>
      </w:r>
      <w:r>
        <w:rPr>
          <w:sz w:val="24"/>
        </w:rPr>
        <w:t>TRANSCRIPTOME ANALYSIS OF WHEAT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(Triticum aestivum </w:t>
      </w:r>
      <w:r>
        <w:rPr>
          <w:sz w:val="24"/>
        </w:rPr>
        <w:t>L.</w:t>
      </w:r>
      <w:r>
        <w:rPr>
          <w:spacing w:val="-57"/>
          <w:sz w:val="24"/>
        </w:rPr>
        <w:t xml:space="preserve"> </w:t>
      </w:r>
      <w:r>
        <w:rPr>
          <w:sz w:val="24"/>
        </w:rPr>
        <w:t>Em.</w:t>
      </w:r>
      <w:r>
        <w:rPr>
          <w:spacing w:val="3"/>
          <w:sz w:val="24"/>
        </w:rPr>
        <w:t xml:space="preserve"> </w:t>
      </w:r>
      <w:r>
        <w:rPr>
          <w:sz w:val="24"/>
        </w:rPr>
        <w:t>Thell</w:t>
      </w:r>
      <w:r>
        <w:rPr>
          <w:i/>
          <w:sz w:val="24"/>
        </w:rPr>
        <w:t>)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UNDER HEAT</w:t>
      </w:r>
      <w:r>
        <w:rPr>
          <w:spacing w:val="3"/>
          <w:sz w:val="24"/>
        </w:rPr>
        <w:t xml:space="preserve"> </w:t>
      </w:r>
      <w:r>
        <w:rPr>
          <w:sz w:val="24"/>
        </w:rPr>
        <w:t>STRESS</w:t>
      </w:r>
      <w:r>
        <w:rPr>
          <w:spacing w:val="2"/>
          <w:sz w:val="24"/>
        </w:rPr>
        <w:t xml:space="preserve"> </w:t>
      </w:r>
      <w:r>
        <w:rPr>
          <w:sz w:val="24"/>
        </w:rPr>
        <w:t>AT</w:t>
      </w:r>
      <w:r>
        <w:rPr>
          <w:spacing w:val="3"/>
          <w:sz w:val="24"/>
        </w:rPr>
        <w:t xml:space="preserve"> </w:t>
      </w:r>
      <w:r>
        <w:rPr>
          <w:sz w:val="24"/>
        </w:rPr>
        <w:t>BOOTING STAGE</w:t>
      </w:r>
      <w:r>
        <w:rPr>
          <w:i/>
          <w:sz w:val="24"/>
        </w:rPr>
        <w:t>”</w:t>
      </w:r>
    </w:p>
    <w:p>
      <w:pPr>
        <w:pStyle w:val="6"/>
        <w:spacing w:line="360" w:lineRule="auto"/>
        <w:ind w:left="265" w:right="213"/>
        <w:jc w:val="both"/>
      </w:pPr>
      <w:r>
        <w:rPr>
          <w:b/>
        </w:rPr>
        <w:t>Summary:</w:t>
      </w:r>
      <w:r>
        <w:rPr>
          <w:b/>
          <w:spacing w:val="27"/>
        </w:rPr>
        <w:t xml:space="preserve"> </w:t>
      </w:r>
      <w:r>
        <w:t>Transcriptome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proteome</w:t>
      </w:r>
      <w:r>
        <w:rPr>
          <w:spacing w:val="19"/>
        </w:rPr>
        <w:t xml:space="preserve"> </w:t>
      </w:r>
      <w:r>
        <w:t>present</w:t>
      </w:r>
      <w:r>
        <w:rPr>
          <w:spacing w:val="21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sensitive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tolerance</w:t>
      </w:r>
      <w:r>
        <w:rPr>
          <w:spacing w:val="19"/>
        </w:rPr>
        <w:t xml:space="preserve"> </w:t>
      </w:r>
      <w:r>
        <w:t>variety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wheat</w:t>
      </w:r>
      <w:r>
        <w:rPr>
          <w:spacing w:val="-57"/>
        </w:rPr>
        <w:t xml:space="preserve"> </w:t>
      </w:r>
      <w:r>
        <w:t>to identify genes for heat sensitivity and tolerance. Bioinformatical analysis of transcribed</w:t>
      </w:r>
      <w:r>
        <w:rPr>
          <w:spacing w:val="1"/>
        </w:rPr>
        <w:t xml:space="preserve"> </w:t>
      </w:r>
      <w:r>
        <w:t>data which includes, identification of various genes their comparison with available wheat</w:t>
      </w:r>
      <w:r>
        <w:rPr>
          <w:spacing w:val="1"/>
        </w:rPr>
        <w:t xml:space="preserve"> </w:t>
      </w:r>
      <w:r>
        <w:t>genome data as well as with other plant genome data. Comparison of different gene from</w:t>
      </w:r>
      <w:r>
        <w:rPr>
          <w:spacing w:val="1"/>
        </w:rPr>
        <w:t xml:space="preserve"> </w:t>
      </w:r>
      <w:r>
        <w:t>different plant part i.e. Flag leaf and root. And use such data for further analysis for crop</w:t>
      </w:r>
      <w:r>
        <w:rPr>
          <w:spacing w:val="1"/>
        </w:rPr>
        <w:t xml:space="preserve"> </w:t>
      </w:r>
      <w:r>
        <w:t>improvement. Analysis of different proteins which participate in response to stress condition</w:t>
      </w:r>
      <w:r>
        <w:rPr>
          <w:spacing w:val="1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various biochemical</w:t>
      </w:r>
      <w:r>
        <w:rPr>
          <w:spacing w:val="-3"/>
        </w:rPr>
        <w:t xml:space="preserve"> </w:t>
      </w:r>
      <w:r>
        <w:t>techniques.</w:t>
      </w:r>
    </w:p>
    <w:p>
      <w:pPr>
        <w:spacing w:after="0" w:line="360" w:lineRule="auto"/>
        <w:jc w:val="both"/>
        <w:sectPr>
          <w:pgSz w:w="11920" w:h="16870"/>
          <w:pgMar w:top="1520" w:right="1220" w:bottom="280" w:left="1180" w:header="720" w:footer="720" w:gutter="0"/>
          <w:cols w:space="720" w:num="1"/>
        </w:sectPr>
      </w:pPr>
    </w:p>
    <w:p>
      <w:pPr>
        <w:pStyle w:val="9"/>
        <w:numPr>
          <w:ilvl w:val="1"/>
          <w:numId w:val="2"/>
        </w:numPr>
        <w:tabs>
          <w:tab w:val="left" w:pos="684"/>
        </w:tabs>
        <w:spacing w:before="76" w:after="0" w:line="333" w:lineRule="auto"/>
        <w:ind w:left="260" w:right="112" w:firstLine="76"/>
        <w:jc w:val="left"/>
        <w:rPr>
          <w:sz w:val="24"/>
        </w:rPr>
      </w:pPr>
      <w:bookmarkStart w:id="10" w:name="➢ M.Sc in Plant Molecular Biology and Bi"/>
      <w:bookmarkEnd w:id="10"/>
      <w:bookmarkStart w:id="11" w:name="➢ M.Sc in Plant Molecular Biology and Bi"/>
      <w:bookmarkEnd w:id="11"/>
      <w:r>
        <w:rPr>
          <w:b/>
          <w:sz w:val="24"/>
        </w:rPr>
        <w:t>M.Sc in Plant Molecular Biology and Biotechnology, Agricultural University, India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Research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Title</w:t>
      </w:r>
      <w:r>
        <w:rPr>
          <w:b/>
          <w:spacing w:val="29"/>
          <w:sz w:val="24"/>
        </w:rPr>
        <w:t xml:space="preserve"> </w:t>
      </w:r>
      <w:r>
        <w:rPr>
          <w:i/>
          <w:sz w:val="24"/>
        </w:rPr>
        <w:t>“In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vitro</w:t>
      </w:r>
      <w:r>
        <w:rPr>
          <w:i/>
          <w:spacing w:val="20"/>
          <w:sz w:val="24"/>
        </w:rPr>
        <w:t xml:space="preserve"> </w:t>
      </w:r>
      <w:r>
        <w:rPr>
          <w:sz w:val="24"/>
        </w:rPr>
        <w:t>regeneration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pigeon</w:t>
      </w:r>
      <w:r>
        <w:rPr>
          <w:spacing w:val="17"/>
          <w:sz w:val="24"/>
        </w:rPr>
        <w:t xml:space="preserve"> </w:t>
      </w:r>
      <w:r>
        <w:rPr>
          <w:sz w:val="24"/>
        </w:rPr>
        <w:t>pea</w:t>
      </w:r>
      <w:r>
        <w:rPr>
          <w:spacing w:val="25"/>
          <w:sz w:val="24"/>
        </w:rPr>
        <w:t xml:space="preserve"> </w:t>
      </w:r>
      <w:r>
        <w:rPr>
          <w:i/>
          <w:sz w:val="24"/>
        </w:rPr>
        <w:t>(Cajanus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cajan</w:t>
      </w:r>
      <w:r>
        <w:rPr>
          <w:i/>
          <w:spacing w:val="23"/>
          <w:sz w:val="24"/>
        </w:rPr>
        <w:t xml:space="preserve"> </w:t>
      </w:r>
      <w:r>
        <w:rPr>
          <w:sz w:val="24"/>
        </w:rPr>
        <w:t>L</w:t>
      </w:r>
      <w:r>
        <w:rPr>
          <w:i/>
          <w:sz w:val="24"/>
        </w:rPr>
        <w:t>.)</w:t>
      </w:r>
      <w:r>
        <w:rPr>
          <w:i/>
          <w:spacing w:val="20"/>
          <w:sz w:val="24"/>
        </w:rPr>
        <w:t xml:space="preserve"> </w:t>
      </w:r>
      <w:r>
        <w:rPr>
          <w:sz w:val="24"/>
        </w:rPr>
        <w:t>using</w:t>
      </w:r>
      <w:r>
        <w:rPr>
          <w:spacing w:val="22"/>
          <w:sz w:val="24"/>
        </w:rPr>
        <w:t xml:space="preserve"> </w:t>
      </w:r>
      <w:r>
        <w:rPr>
          <w:sz w:val="24"/>
        </w:rPr>
        <w:t>various</w:t>
      </w:r>
    </w:p>
    <w:p>
      <w:pPr>
        <w:pStyle w:val="6"/>
        <w:spacing w:before="29"/>
        <w:ind w:left="683"/>
      </w:pPr>
      <w:r>
        <w:t>explants”</w:t>
      </w:r>
    </w:p>
    <w:p>
      <w:pPr>
        <w:pStyle w:val="3"/>
        <w:spacing w:before="152"/>
        <w:jc w:val="both"/>
      </w:pPr>
      <w:bookmarkStart w:id="12" w:name="GPA: 7.19/10"/>
      <w:bookmarkEnd w:id="12"/>
      <w:r>
        <w:t>GPA:</w:t>
      </w:r>
      <w:r>
        <w:rPr>
          <w:spacing w:val="1"/>
        </w:rPr>
        <w:t xml:space="preserve"> </w:t>
      </w:r>
      <w:r>
        <w:t>7.19/10</w:t>
      </w:r>
    </w:p>
    <w:p>
      <w:pPr>
        <w:pStyle w:val="6"/>
        <w:rPr>
          <w:b/>
          <w:sz w:val="26"/>
        </w:rPr>
      </w:pPr>
    </w:p>
    <w:p>
      <w:pPr>
        <w:pStyle w:val="6"/>
        <w:spacing w:before="10"/>
        <w:rPr>
          <w:b/>
          <w:sz w:val="20"/>
        </w:rPr>
      </w:pPr>
    </w:p>
    <w:p>
      <w:pPr>
        <w:pStyle w:val="6"/>
        <w:spacing w:before="1" w:line="362" w:lineRule="auto"/>
        <w:ind w:left="265" w:right="242"/>
        <w:jc w:val="both"/>
      </w:pPr>
      <w:r>
        <w:rPr>
          <w:b/>
        </w:rPr>
        <w:t xml:space="preserve">Summary: </w:t>
      </w:r>
      <w:r>
        <w:t>Developed new protocol for pigeon pea regeneration of whole plant from various</w:t>
      </w:r>
      <w:r>
        <w:rPr>
          <w:spacing w:val="-57"/>
        </w:rPr>
        <w:t xml:space="preserve"> </w:t>
      </w:r>
      <w:r>
        <w:t>explants (leaf,</w:t>
      </w:r>
      <w:r>
        <w:rPr>
          <w:spacing w:val="1"/>
        </w:rPr>
        <w:t xml:space="preserve"> </w:t>
      </w:r>
      <w:r>
        <w:t>hypocotyl,</w:t>
      </w:r>
      <w:r>
        <w:rPr>
          <w:spacing w:val="1"/>
        </w:rPr>
        <w:t xml:space="preserve"> </w:t>
      </w:r>
      <w:r>
        <w:t>and root) via callus formation, which may further use for the</w:t>
      </w:r>
      <w:r>
        <w:rPr>
          <w:spacing w:val="1"/>
        </w:rPr>
        <w:t xml:space="preserve"> </w:t>
      </w:r>
      <w:r>
        <w:t>development</w:t>
      </w:r>
      <w:r>
        <w:rPr>
          <w:spacing w:val="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transgenic</w:t>
      </w:r>
      <w:r>
        <w:rPr>
          <w:spacing w:val="1"/>
        </w:rPr>
        <w:t xml:space="preserve"> </w:t>
      </w:r>
      <w:r>
        <w:t>plant.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9"/>
        <w:numPr>
          <w:ilvl w:val="1"/>
          <w:numId w:val="2"/>
        </w:numPr>
        <w:tabs>
          <w:tab w:val="left" w:pos="684"/>
        </w:tabs>
        <w:spacing w:before="172" w:after="0" w:line="328" w:lineRule="auto"/>
        <w:ind w:left="265" w:right="973" w:firstLine="72"/>
        <w:jc w:val="left"/>
        <w:rPr>
          <w:i/>
          <w:sz w:val="24"/>
        </w:rPr>
      </w:pPr>
      <w:r>
        <w:rPr>
          <w:b/>
          <w:sz w:val="24"/>
        </w:rPr>
        <w:t>B.Sc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(Biotechnology),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U.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B.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Bhagat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College-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Saurashtra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University,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India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Research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Title</w:t>
      </w:r>
      <w:r>
        <w:rPr>
          <w:b/>
          <w:spacing w:val="3"/>
          <w:sz w:val="24"/>
        </w:rPr>
        <w:t xml:space="preserve"> </w:t>
      </w:r>
      <w:r>
        <w:rPr>
          <w:i/>
          <w:sz w:val="24"/>
        </w:rPr>
        <w:t>“Biofuel: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Fuel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future”</w:t>
      </w:r>
    </w:p>
    <w:p>
      <w:pPr>
        <w:pStyle w:val="3"/>
        <w:spacing w:before="45"/>
        <w:jc w:val="both"/>
      </w:pPr>
      <w:bookmarkStart w:id="13" w:name="GPA: 6.71/10"/>
      <w:bookmarkEnd w:id="13"/>
      <w:r>
        <w:t>GPA:</w:t>
      </w:r>
      <w:r>
        <w:rPr>
          <w:spacing w:val="1"/>
        </w:rPr>
        <w:t xml:space="preserve"> </w:t>
      </w:r>
      <w:r>
        <w:t>6.71/10</w:t>
      </w:r>
    </w:p>
    <w:p>
      <w:pPr>
        <w:pStyle w:val="6"/>
        <w:rPr>
          <w:b/>
          <w:sz w:val="26"/>
        </w:rPr>
      </w:pPr>
    </w:p>
    <w:p>
      <w:pPr>
        <w:pStyle w:val="6"/>
        <w:spacing w:before="222" w:line="360" w:lineRule="auto"/>
        <w:ind w:left="265" w:right="229"/>
        <w:jc w:val="both"/>
      </w:pPr>
      <w:r>
        <w:rPr>
          <w:b/>
        </w:rPr>
        <w:t xml:space="preserve">Summary: </w:t>
      </w:r>
      <w:r>
        <w:t>Reviewed various data regarding production and use of the Biofuel and analysed</w:t>
      </w:r>
      <w:r>
        <w:rPr>
          <w:spacing w:val="1"/>
        </w:rPr>
        <w:t xml:space="preserve"> </w:t>
      </w:r>
      <w:r>
        <w:t>best method as well as best source for development of the Biofuel which can be alternative</w:t>
      </w:r>
      <w:r>
        <w:rPr>
          <w:spacing w:val="1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non-renewable</w:t>
      </w:r>
      <w:r>
        <w:rPr>
          <w:spacing w:val="6"/>
        </w:rPr>
        <w:t xml:space="preserve"> </w:t>
      </w:r>
      <w:r>
        <w:t>fuel.</w:t>
      </w:r>
    </w:p>
    <w:p>
      <w:pPr>
        <w:pStyle w:val="6"/>
        <w:rPr>
          <w:sz w:val="26"/>
        </w:rPr>
      </w:pPr>
    </w:p>
    <w:p>
      <w:pPr>
        <w:pStyle w:val="6"/>
        <w:spacing w:before="10"/>
        <w:rPr>
          <w:sz w:val="25"/>
        </w:rPr>
      </w:pPr>
    </w:p>
    <w:p>
      <w:pPr>
        <w:spacing w:before="0"/>
        <w:ind w:left="265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PUBLICATIONS:</w:t>
      </w:r>
    </w:p>
    <w:p>
      <w:pPr>
        <w:pStyle w:val="9"/>
        <w:numPr>
          <w:ilvl w:val="2"/>
          <w:numId w:val="2"/>
        </w:numPr>
        <w:tabs>
          <w:tab w:val="left" w:pos="986"/>
        </w:tabs>
        <w:spacing w:before="121" w:after="0" w:line="240" w:lineRule="auto"/>
        <w:ind w:left="985" w:right="0" w:hanging="366"/>
        <w:jc w:val="both"/>
        <w:rPr>
          <w:sz w:val="24"/>
        </w:rPr>
      </w:pPr>
      <w:r>
        <w:rPr>
          <w:sz w:val="24"/>
        </w:rPr>
        <w:t>Research</w:t>
      </w:r>
      <w:r>
        <w:rPr>
          <w:spacing w:val="-6"/>
          <w:sz w:val="24"/>
        </w:rPr>
        <w:t xml:space="preserve"> </w:t>
      </w:r>
      <w:r>
        <w:rPr>
          <w:sz w:val="24"/>
        </w:rPr>
        <w:t>article:</w:t>
      </w:r>
    </w:p>
    <w:p>
      <w:pPr>
        <w:pStyle w:val="6"/>
        <w:spacing w:before="3"/>
        <w:rPr>
          <w:sz w:val="31"/>
        </w:rPr>
      </w:pPr>
    </w:p>
    <w:p>
      <w:pPr>
        <w:pStyle w:val="9"/>
        <w:numPr>
          <w:ilvl w:val="0"/>
          <w:numId w:val="3"/>
        </w:numPr>
        <w:tabs>
          <w:tab w:val="left" w:pos="972"/>
        </w:tabs>
        <w:spacing w:before="0" w:after="0" w:line="350" w:lineRule="auto"/>
        <w:ind w:left="966" w:right="399" w:hanging="361"/>
        <w:jc w:val="both"/>
        <w:rPr>
          <w:rFonts w:ascii="Calibri" w:hAnsi="Calibri"/>
          <w:b/>
          <w:sz w:val="24"/>
        </w:rPr>
      </w:pPr>
      <w:r>
        <w:rPr>
          <w:b/>
          <w:sz w:val="24"/>
        </w:rPr>
        <w:t>Nandha,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Madariya,</w:t>
      </w:r>
      <w:r>
        <w:rPr>
          <w:spacing w:val="1"/>
          <w:sz w:val="24"/>
        </w:rPr>
        <w:t xml:space="preserve"> </w:t>
      </w:r>
      <w:r>
        <w:rPr>
          <w:sz w:val="24"/>
        </w:rPr>
        <w:t>R.</w:t>
      </w:r>
      <w:r>
        <w:rPr>
          <w:spacing w:val="1"/>
          <w:sz w:val="24"/>
        </w:rPr>
        <w:t xml:space="preserve"> </w:t>
      </w:r>
      <w:r>
        <w:rPr>
          <w:sz w:val="24"/>
        </w:rPr>
        <w:t>B.</w:t>
      </w:r>
      <w:r>
        <w:rPr>
          <w:spacing w:val="1"/>
          <w:sz w:val="24"/>
        </w:rPr>
        <w:t xml:space="preserve"> </w:t>
      </w:r>
      <w:r>
        <w:rPr>
          <w:sz w:val="24"/>
        </w:rPr>
        <w:t>(2016).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vitro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plant</w:t>
      </w:r>
      <w:r>
        <w:rPr>
          <w:spacing w:val="1"/>
          <w:sz w:val="24"/>
        </w:rPr>
        <w:t xml:space="preserve"> </w:t>
      </w:r>
      <w:r>
        <w:rPr>
          <w:sz w:val="24"/>
        </w:rPr>
        <w:t>regeneration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pigeonpea [</w:t>
      </w:r>
      <w:r>
        <w:rPr>
          <w:i/>
          <w:sz w:val="24"/>
        </w:rPr>
        <w:t xml:space="preserve">Cajanus cajan </w:t>
      </w:r>
      <w:r>
        <w:rPr>
          <w:sz w:val="24"/>
        </w:rPr>
        <w:t xml:space="preserve">(L.) Millsp.] using various explants. </w:t>
      </w:r>
      <w:r>
        <w:rPr>
          <w:i/>
          <w:sz w:val="24"/>
        </w:rPr>
        <w:t>Legume Research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41(2)226-229</w:t>
      </w:r>
      <w:r>
        <w:rPr>
          <w:b/>
          <w:sz w:val="24"/>
        </w:rPr>
        <w:t>.</w:t>
      </w:r>
    </w:p>
    <w:p>
      <w:pPr>
        <w:pStyle w:val="9"/>
        <w:numPr>
          <w:ilvl w:val="0"/>
          <w:numId w:val="3"/>
        </w:numPr>
        <w:tabs>
          <w:tab w:val="left" w:pos="972"/>
        </w:tabs>
        <w:spacing w:before="10" w:after="0" w:line="355" w:lineRule="auto"/>
        <w:ind w:left="966" w:right="232" w:hanging="361"/>
        <w:jc w:val="both"/>
        <w:rPr>
          <w:rFonts w:ascii="Calibri"/>
          <w:sz w:val="24"/>
        </w:rPr>
      </w:pPr>
      <w:r>
        <w:rPr>
          <w:b/>
          <w:sz w:val="24"/>
        </w:rPr>
        <w:t xml:space="preserve">Nandha, A. K.; </w:t>
      </w:r>
      <w:r>
        <w:rPr>
          <w:sz w:val="24"/>
        </w:rPr>
        <w:t>Mehta, D. R.; Tulsani, N. J.; Umretiya, N. and Delvadiya, N. (2017).</w:t>
      </w:r>
      <w:r>
        <w:rPr>
          <w:spacing w:val="1"/>
          <w:sz w:val="24"/>
        </w:rPr>
        <w:t xml:space="preserve"> </w:t>
      </w:r>
      <w:r>
        <w:rPr>
          <w:sz w:val="24"/>
        </w:rPr>
        <w:t>Proteomic analysis to study the effect of heat stress on Flag leaf in wheat (</w:t>
      </w:r>
      <w:r>
        <w:rPr>
          <w:i/>
          <w:sz w:val="24"/>
        </w:rPr>
        <w:t>Triticum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aestivum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Em.</w:t>
      </w:r>
      <w:r>
        <w:rPr>
          <w:spacing w:val="1"/>
          <w:sz w:val="24"/>
        </w:rPr>
        <w:t xml:space="preserve"> </w:t>
      </w:r>
      <w:r>
        <w:rPr>
          <w:sz w:val="24"/>
        </w:rPr>
        <w:t>Thell.).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 current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microbiology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applied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science</w:t>
      </w:r>
      <w:r>
        <w:rPr>
          <w:sz w:val="24"/>
        </w:rPr>
        <w:t>,7(2),</w:t>
      </w:r>
      <w:r>
        <w:rPr>
          <w:spacing w:val="3"/>
          <w:sz w:val="24"/>
        </w:rPr>
        <w:t xml:space="preserve"> </w:t>
      </w:r>
      <w:r>
        <w:rPr>
          <w:sz w:val="24"/>
        </w:rPr>
        <w:t>3432-3439.</w:t>
      </w:r>
    </w:p>
    <w:p>
      <w:pPr>
        <w:pStyle w:val="9"/>
        <w:numPr>
          <w:ilvl w:val="0"/>
          <w:numId w:val="3"/>
        </w:numPr>
        <w:tabs>
          <w:tab w:val="left" w:pos="972"/>
        </w:tabs>
        <w:spacing w:before="26" w:after="0" w:line="350" w:lineRule="auto"/>
        <w:ind w:left="966" w:right="232" w:hanging="361"/>
        <w:jc w:val="both"/>
        <w:rPr>
          <w:rFonts w:ascii="Calibri"/>
          <w:sz w:val="24"/>
        </w:rPr>
      </w:pPr>
      <w:r>
        <w:rPr>
          <w:b/>
          <w:sz w:val="24"/>
        </w:rPr>
        <w:t xml:space="preserve">Nandha, A. K. </w:t>
      </w:r>
      <w:r>
        <w:rPr>
          <w:sz w:val="24"/>
        </w:rPr>
        <w:t>and Mehta, D. R. (2017). Transcriptome analysis of response to heat</w:t>
      </w:r>
      <w:r>
        <w:rPr>
          <w:spacing w:val="1"/>
          <w:sz w:val="24"/>
        </w:rPr>
        <w:t xml:space="preserve"> </w:t>
      </w:r>
      <w:r>
        <w:rPr>
          <w:sz w:val="24"/>
        </w:rPr>
        <w:t>stress in heat tolerance and heat susceptible wheat (</w:t>
      </w:r>
      <w:r>
        <w:rPr>
          <w:i/>
          <w:sz w:val="24"/>
        </w:rPr>
        <w:t xml:space="preserve">Triticum aestivum </w:t>
      </w:r>
      <w:r>
        <w:rPr>
          <w:sz w:val="24"/>
        </w:rPr>
        <w:t>L.) genotypes.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Pharmacognosy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Phytochemistry,</w:t>
      </w:r>
      <w:r>
        <w:rPr>
          <w:i/>
          <w:spacing w:val="8"/>
          <w:sz w:val="24"/>
        </w:rPr>
        <w:t xml:space="preserve"> </w:t>
      </w:r>
      <w:r>
        <w:rPr>
          <w:sz w:val="24"/>
        </w:rPr>
        <w:t>8(2):</w:t>
      </w:r>
      <w:r>
        <w:rPr>
          <w:spacing w:val="1"/>
          <w:sz w:val="24"/>
        </w:rPr>
        <w:t xml:space="preserve"> </w:t>
      </w:r>
      <w:r>
        <w:rPr>
          <w:sz w:val="24"/>
        </w:rPr>
        <w:t>275-284.</w:t>
      </w:r>
    </w:p>
    <w:p>
      <w:pPr>
        <w:pStyle w:val="9"/>
        <w:numPr>
          <w:ilvl w:val="0"/>
          <w:numId w:val="3"/>
        </w:numPr>
        <w:tabs>
          <w:tab w:val="left" w:pos="972"/>
        </w:tabs>
        <w:spacing w:before="15" w:after="0" w:line="352" w:lineRule="auto"/>
        <w:ind w:left="966" w:right="230" w:hanging="361"/>
        <w:jc w:val="both"/>
        <w:rPr>
          <w:rFonts w:ascii="Calibri"/>
          <w:sz w:val="24"/>
        </w:rPr>
      </w:pPr>
      <w:r>
        <w:rPr>
          <w:sz w:val="24"/>
        </w:rPr>
        <w:t xml:space="preserve">Umretiya, N.; Jasani, H.; Tulsani, N. and </w:t>
      </w:r>
      <w:r>
        <w:rPr>
          <w:b/>
          <w:sz w:val="24"/>
        </w:rPr>
        <w:t xml:space="preserve">Nandha A. K. </w:t>
      </w:r>
      <w:r>
        <w:rPr>
          <w:sz w:val="24"/>
        </w:rPr>
        <w:t>(2017). Two-Dimensional</w:t>
      </w:r>
      <w:r>
        <w:rPr>
          <w:spacing w:val="1"/>
          <w:sz w:val="24"/>
        </w:rPr>
        <w:t xml:space="preserve"> </w:t>
      </w:r>
      <w:r>
        <w:rPr>
          <w:sz w:val="24"/>
        </w:rPr>
        <w:t>electrophoresis of protein profile from Groundnut (</w:t>
      </w:r>
      <w:r>
        <w:rPr>
          <w:i/>
          <w:sz w:val="24"/>
        </w:rPr>
        <w:t xml:space="preserve">Arachis hypogaea </w:t>
      </w:r>
      <w:r>
        <w:rPr>
          <w:sz w:val="24"/>
        </w:rPr>
        <w:t>sp. Virginia) at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flower development stage. </w:t>
      </w:r>
      <w:r>
        <w:rPr>
          <w:i/>
          <w:sz w:val="24"/>
        </w:rPr>
        <w:t>International Journal of current microbiology and applied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science</w:t>
      </w:r>
      <w:r>
        <w:rPr>
          <w:sz w:val="24"/>
        </w:rPr>
        <w:t>.</w:t>
      </w:r>
      <w:r>
        <w:rPr>
          <w:spacing w:val="3"/>
          <w:sz w:val="24"/>
        </w:rPr>
        <w:t xml:space="preserve"> </w:t>
      </w:r>
      <w:r>
        <w:rPr>
          <w:sz w:val="24"/>
        </w:rPr>
        <w:t>7(10),</w:t>
      </w:r>
      <w:r>
        <w:rPr>
          <w:spacing w:val="-1"/>
          <w:sz w:val="24"/>
        </w:rPr>
        <w:t xml:space="preserve"> </w:t>
      </w:r>
      <w:r>
        <w:rPr>
          <w:sz w:val="24"/>
        </w:rPr>
        <w:t>3524-3531.</w:t>
      </w:r>
    </w:p>
    <w:p>
      <w:pPr>
        <w:pStyle w:val="9"/>
        <w:numPr>
          <w:ilvl w:val="0"/>
          <w:numId w:val="3"/>
        </w:numPr>
        <w:tabs>
          <w:tab w:val="left" w:pos="972"/>
        </w:tabs>
        <w:spacing w:before="14" w:after="0" w:line="240" w:lineRule="auto"/>
        <w:ind w:left="971" w:right="0" w:hanging="366"/>
        <w:jc w:val="both"/>
        <w:rPr>
          <w:rFonts w:ascii="Calibri"/>
          <w:sz w:val="24"/>
        </w:rPr>
      </w:pPr>
      <w:r>
        <w:rPr>
          <w:sz w:val="24"/>
        </w:rPr>
        <w:t>Kachhadiya,</w:t>
      </w:r>
      <w:r>
        <w:rPr>
          <w:spacing w:val="28"/>
          <w:sz w:val="24"/>
        </w:rPr>
        <w:t xml:space="preserve"> </w:t>
      </w:r>
      <w:r>
        <w:rPr>
          <w:sz w:val="24"/>
        </w:rPr>
        <w:t>H.</w:t>
      </w:r>
      <w:r>
        <w:rPr>
          <w:spacing w:val="24"/>
          <w:sz w:val="24"/>
        </w:rPr>
        <w:t xml:space="preserve"> </w:t>
      </w:r>
      <w:r>
        <w:rPr>
          <w:sz w:val="24"/>
        </w:rPr>
        <w:t>J.;</w:t>
      </w:r>
      <w:r>
        <w:rPr>
          <w:spacing w:val="22"/>
          <w:sz w:val="24"/>
        </w:rPr>
        <w:t xml:space="preserve"> </w:t>
      </w:r>
      <w:r>
        <w:rPr>
          <w:sz w:val="24"/>
        </w:rPr>
        <w:t>Madariya,</w:t>
      </w:r>
      <w:r>
        <w:rPr>
          <w:spacing w:val="29"/>
          <w:sz w:val="24"/>
        </w:rPr>
        <w:t xml:space="preserve"> </w:t>
      </w:r>
      <w:r>
        <w:rPr>
          <w:sz w:val="24"/>
        </w:rPr>
        <w:t>R.</w:t>
      </w:r>
      <w:r>
        <w:rPr>
          <w:spacing w:val="28"/>
          <w:sz w:val="24"/>
        </w:rPr>
        <w:t xml:space="preserve"> </w:t>
      </w:r>
      <w:r>
        <w:rPr>
          <w:sz w:val="24"/>
        </w:rPr>
        <w:t>B.;</w:t>
      </w:r>
      <w:r>
        <w:rPr>
          <w:spacing w:val="18"/>
          <w:sz w:val="24"/>
        </w:rPr>
        <w:t xml:space="preserve"> </w:t>
      </w:r>
      <w:r>
        <w:rPr>
          <w:sz w:val="24"/>
        </w:rPr>
        <w:t>Bhadani,</w:t>
      </w:r>
      <w:r>
        <w:rPr>
          <w:spacing w:val="28"/>
          <w:sz w:val="24"/>
        </w:rPr>
        <w:t xml:space="preserve"> </w:t>
      </w:r>
      <w:r>
        <w:rPr>
          <w:sz w:val="24"/>
        </w:rPr>
        <w:t>R.</w:t>
      </w:r>
      <w:r>
        <w:rPr>
          <w:spacing w:val="24"/>
          <w:sz w:val="24"/>
        </w:rPr>
        <w:t xml:space="preserve"> </w:t>
      </w:r>
      <w:r>
        <w:rPr>
          <w:sz w:val="24"/>
        </w:rPr>
        <w:t>V.;</w:t>
      </w:r>
      <w:r>
        <w:rPr>
          <w:spacing w:val="29"/>
          <w:sz w:val="24"/>
        </w:rPr>
        <w:t xml:space="preserve"> </w:t>
      </w:r>
      <w:r>
        <w:rPr>
          <w:b/>
          <w:sz w:val="24"/>
        </w:rPr>
        <w:t>Nandha,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K.</w:t>
      </w:r>
      <w:r>
        <w:rPr>
          <w:sz w:val="24"/>
        </w:rPr>
        <w:t>;</w:t>
      </w:r>
      <w:r>
        <w:rPr>
          <w:spacing w:val="22"/>
          <w:sz w:val="24"/>
        </w:rPr>
        <w:t xml:space="preserve"> </w:t>
      </w:r>
      <w:r>
        <w:rPr>
          <w:sz w:val="24"/>
        </w:rPr>
        <w:t>Kapuriya,</w:t>
      </w:r>
      <w:r>
        <w:rPr>
          <w:spacing w:val="29"/>
          <w:sz w:val="24"/>
        </w:rPr>
        <w:t xml:space="preserve"> </w:t>
      </w:r>
      <w:r>
        <w:rPr>
          <w:sz w:val="24"/>
        </w:rPr>
        <w:t>M.</w:t>
      </w:r>
    </w:p>
    <w:p>
      <w:pPr>
        <w:spacing w:after="0" w:line="240" w:lineRule="auto"/>
        <w:jc w:val="both"/>
        <w:rPr>
          <w:rFonts w:ascii="Calibri"/>
          <w:sz w:val="24"/>
        </w:rPr>
        <w:sectPr>
          <w:pgSz w:w="11920" w:h="16870"/>
          <w:pgMar w:top="1520" w:right="1220" w:bottom="280" w:left="1180" w:header="720" w:footer="720" w:gutter="0"/>
          <w:cols w:space="720" w:num="1"/>
        </w:sectPr>
      </w:pPr>
    </w:p>
    <w:p>
      <w:pPr>
        <w:spacing w:before="68" w:line="362" w:lineRule="auto"/>
        <w:ind w:left="966" w:right="234" w:firstLine="0"/>
        <w:jc w:val="both"/>
        <w:rPr>
          <w:sz w:val="24"/>
        </w:rPr>
      </w:pPr>
      <w:r>
        <w:rPr>
          <w:sz w:val="24"/>
        </w:rPr>
        <w:t>and Gajera, H.</w:t>
      </w:r>
      <w:r>
        <w:rPr>
          <w:spacing w:val="1"/>
          <w:sz w:val="24"/>
        </w:rPr>
        <w:t xml:space="preserve"> </w:t>
      </w:r>
      <w:r>
        <w:rPr>
          <w:sz w:val="24"/>
        </w:rPr>
        <w:t>P. (2019). Genetic diversity among castor (</w:t>
      </w:r>
      <w:r>
        <w:rPr>
          <w:i/>
          <w:sz w:val="24"/>
        </w:rPr>
        <w:t>Ricinus communis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L.)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Genotypes as reveled by RAPD and ISSR markers. </w:t>
      </w:r>
      <w:r>
        <w:rPr>
          <w:i/>
          <w:sz w:val="24"/>
        </w:rPr>
        <w:t>International Journal of Chemical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Studies.</w:t>
      </w:r>
      <w:r>
        <w:rPr>
          <w:i/>
          <w:spacing w:val="4"/>
          <w:sz w:val="24"/>
        </w:rPr>
        <w:t xml:space="preserve"> </w:t>
      </w:r>
      <w:r>
        <w:rPr>
          <w:sz w:val="24"/>
        </w:rPr>
        <w:t>7(3):</w:t>
      </w:r>
      <w:r>
        <w:rPr>
          <w:spacing w:val="-3"/>
          <w:sz w:val="24"/>
        </w:rPr>
        <w:t xml:space="preserve"> </w:t>
      </w:r>
      <w:r>
        <w:rPr>
          <w:sz w:val="24"/>
        </w:rPr>
        <w:t>2625-2633.</w:t>
      </w:r>
    </w:p>
    <w:p>
      <w:pPr>
        <w:pStyle w:val="9"/>
        <w:numPr>
          <w:ilvl w:val="0"/>
          <w:numId w:val="3"/>
        </w:numPr>
        <w:tabs>
          <w:tab w:val="left" w:pos="972"/>
        </w:tabs>
        <w:spacing w:before="0" w:after="0" w:line="355" w:lineRule="auto"/>
        <w:ind w:left="966" w:right="235" w:hanging="361"/>
        <w:jc w:val="both"/>
        <w:rPr>
          <w:rFonts w:ascii="Calibri"/>
          <w:sz w:val="24"/>
        </w:rPr>
      </w:pPr>
      <w:r>
        <w:rPr>
          <w:sz w:val="24"/>
        </w:rPr>
        <w:t xml:space="preserve">Kachhadiya, H. J.; Madariya, R. B.; Bhadani, R. V.; </w:t>
      </w:r>
      <w:r>
        <w:rPr>
          <w:b/>
          <w:sz w:val="24"/>
        </w:rPr>
        <w:t>Nandha, A. K.</w:t>
      </w:r>
      <w:r>
        <w:rPr>
          <w:sz w:val="24"/>
        </w:rPr>
        <w:t>; Kapuriya, M.;</w:t>
      </w:r>
      <w:r>
        <w:rPr>
          <w:spacing w:val="1"/>
          <w:sz w:val="24"/>
        </w:rPr>
        <w:t xml:space="preserve"> </w:t>
      </w:r>
      <w:r>
        <w:rPr>
          <w:sz w:val="24"/>
        </w:rPr>
        <w:t>Savaliya, N. and Antala, V. (2019). Assessment of molecular diversity in Castor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genotypes using SSR markers. </w:t>
      </w:r>
      <w:r>
        <w:rPr>
          <w:i/>
          <w:sz w:val="24"/>
        </w:rPr>
        <w:t>International Journal of current microbiology 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applied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science</w:t>
      </w:r>
      <w:r>
        <w:rPr>
          <w:sz w:val="24"/>
        </w:rPr>
        <w:t>.</w:t>
      </w:r>
      <w:r>
        <w:rPr>
          <w:spacing w:val="4"/>
          <w:sz w:val="24"/>
        </w:rPr>
        <w:t xml:space="preserve"> </w:t>
      </w:r>
      <w:r>
        <w:rPr>
          <w:sz w:val="24"/>
        </w:rPr>
        <w:t>8(7)</w:t>
      </w:r>
      <w:r>
        <w:rPr>
          <w:rFonts w:hint="default"/>
          <w:sz w:val="24"/>
          <w:lang w:val="en-AU"/>
        </w:rPr>
        <w:t>:595-603</w:t>
      </w:r>
      <w:r>
        <w:rPr>
          <w:sz w:val="24"/>
        </w:rPr>
        <w:t>.</w:t>
      </w:r>
    </w:p>
    <w:p>
      <w:pPr>
        <w:pStyle w:val="9"/>
        <w:numPr>
          <w:ilvl w:val="0"/>
          <w:numId w:val="3"/>
        </w:numPr>
        <w:tabs>
          <w:tab w:val="left" w:pos="972"/>
        </w:tabs>
        <w:spacing w:before="0" w:after="0" w:line="355" w:lineRule="auto"/>
        <w:ind w:left="966" w:right="227" w:hanging="361"/>
        <w:jc w:val="both"/>
        <w:rPr>
          <w:rFonts w:ascii="Calibri"/>
          <w:sz w:val="24"/>
        </w:rPr>
      </w:pPr>
      <w:r>
        <w:rPr>
          <w:sz w:val="24"/>
        </w:rPr>
        <w:t>Tulsani, N. J.; Hamid, R.;</w:t>
      </w:r>
      <w:r>
        <w:rPr>
          <w:spacing w:val="60"/>
          <w:sz w:val="24"/>
        </w:rPr>
        <w:t xml:space="preserve"> </w:t>
      </w:r>
      <w:r>
        <w:rPr>
          <w:sz w:val="24"/>
        </w:rPr>
        <w:t xml:space="preserve">Jecob, F.; Umretiya, N. G.; </w:t>
      </w:r>
      <w:r>
        <w:rPr>
          <w:b/>
          <w:sz w:val="24"/>
        </w:rPr>
        <w:t>Nandha, A. K</w:t>
      </w:r>
      <w:r>
        <w:rPr>
          <w:sz w:val="24"/>
        </w:rPr>
        <w:t>.; Tomar, R.S.</w:t>
      </w:r>
      <w:r>
        <w:rPr>
          <w:spacing w:val="1"/>
          <w:sz w:val="24"/>
        </w:rPr>
        <w:t xml:space="preserve"> </w:t>
      </w:r>
      <w:r>
        <w:rPr>
          <w:sz w:val="24"/>
        </w:rPr>
        <w:t>and Golakiya, B. A. (20</w:t>
      </w:r>
      <w:r>
        <w:rPr>
          <w:rFonts w:hint="default"/>
          <w:sz w:val="24"/>
          <w:lang w:val="en-AU"/>
        </w:rPr>
        <w:t>20</w:t>
      </w:r>
      <w:r>
        <w:rPr>
          <w:sz w:val="24"/>
        </w:rPr>
        <w:t>). Transcriptome landscaping for gene mining and SSR</w:t>
      </w:r>
      <w:r>
        <w:rPr>
          <w:spacing w:val="1"/>
          <w:sz w:val="24"/>
        </w:rPr>
        <w:t xml:space="preserve"> </w:t>
      </w:r>
      <w:r>
        <w:rPr>
          <w:sz w:val="24"/>
        </w:rPr>
        <w:t>marker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coriander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Coriandrum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sativum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L.).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Genomics</w:t>
      </w:r>
      <w:r>
        <w:rPr>
          <w:sz w:val="24"/>
        </w:rPr>
        <w:t>.</w:t>
      </w:r>
      <w:r>
        <w:rPr>
          <w:color w:val="0000FF"/>
          <w:spacing w:val="1"/>
          <w:sz w:val="24"/>
        </w:rPr>
        <w:t xml:space="preserve"> </w:t>
      </w:r>
      <w:r>
        <w:rPr>
          <w:color w:val="auto"/>
          <w:spacing w:val="1"/>
          <w:sz w:val="24"/>
        </w:rPr>
        <w:t>112(2):1545-1553</w:t>
      </w:r>
      <w:r>
        <w:rPr>
          <w:color w:val="auto"/>
          <w:sz w:val="24"/>
        </w:rPr>
        <w:t>.</w:t>
      </w:r>
    </w:p>
    <w:p>
      <w:pPr>
        <w:pStyle w:val="9"/>
        <w:numPr>
          <w:ilvl w:val="0"/>
          <w:numId w:val="3"/>
        </w:numPr>
        <w:tabs>
          <w:tab w:val="left" w:pos="972"/>
        </w:tabs>
        <w:spacing w:before="0" w:after="0" w:line="240" w:lineRule="auto"/>
        <w:ind w:left="971" w:right="0" w:hanging="366"/>
        <w:jc w:val="both"/>
        <w:rPr>
          <w:rFonts w:ascii="Calibri"/>
          <w:sz w:val="24"/>
        </w:rPr>
      </w:pPr>
      <w:r>
        <w:rPr>
          <w:b/>
          <w:sz w:val="24"/>
        </w:rPr>
        <w:t>Nandha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K.</w:t>
      </w:r>
      <w:r>
        <w:rPr>
          <w:b/>
          <w:spacing w:val="53"/>
          <w:sz w:val="24"/>
        </w:rPr>
        <w:t xml:space="preserve"> </w:t>
      </w:r>
      <w:r>
        <w:rPr>
          <w:sz w:val="24"/>
        </w:rPr>
        <w:t>and</w:t>
      </w:r>
      <w:r>
        <w:rPr>
          <w:spacing w:val="46"/>
          <w:sz w:val="24"/>
        </w:rPr>
        <w:t xml:space="preserve"> </w:t>
      </w:r>
      <w:r>
        <w:rPr>
          <w:sz w:val="24"/>
        </w:rPr>
        <w:t>Mehta</w:t>
      </w:r>
      <w:r>
        <w:rPr>
          <w:spacing w:val="44"/>
          <w:sz w:val="24"/>
        </w:rPr>
        <w:t xml:space="preserve"> </w:t>
      </w:r>
      <w:r>
        <w:rPr>
          <w:sz w:val="24"/>
        </w:rPr>
        <w:t>D.</w:t>
      </w:r>
      <w:r>
        <w:rPr>
          <w:spacing w:val="43"/>
          <w:sz w:val="24"/>
        </w:rPr>
        <w:t xml:space="preserve"> </w:t>
      </w:r>
      <w:r>
        <w:rPr>
          <w:sz w:val="24"/>
        </w:rPr>
        <w:t>R.</w:t>
      </w:r>
      <w:r>
        <w:rPr>
          <w:spacing w:val="43"/>
          <w:sz w:val="24"/>
        </w:rPr>
        <w:t xml:space="preserve"> </w:t>
      </w:r>
      <w:r>
        <w:rPr>
          <w:sz w:val="24"/>
        </w:rPr>
        <w:t>(2019).</w:t>
      </w:r>
      <w:r>
        <w:rPr>
          <w:spacing w:val="42"/>
          <w:sz w:val="24"/>
        </w:rPr>
        <w:t xml:space="preserve"> </w:t>
      </w:r>
      <w:r>
        <w:rPr>
          <w:sz w:val="24"/>
        </w:rPr>
        <w:t>Bioinformatics</w:t>
      </w:r>
      <w:r>
        <w:rPr>
          <w:spacing w:val="48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agriculture:</w:t>
      </w:r>
      <w:r>
        <w:rPr>
          <w:spacing w:val="46"/>
          <w:sz w:val="24"/>
        </w:rPr>
        <w:t xml:space="preserve"> </w:t>
      </w:r>
      <w:r>
        <w:rPr>
          <w:sz w:val="24"/>
        </w:rPr>
        <w:t>A</w:t>
      </w:r>
      <w:r>
        <w:rPr>
          <w:spacing w:val="39"/>
          <w:sz w:val="24"/>
        </w:rPr>
        <w:t xml:space="preserve"> </w:t>
      </w:r>
      <w:r>
        <w:rPr>
          <w:sz w:val="24"/>
        </w:rPr>
        <w:t>review.</w:t>
      </w:r>
    </w:p>
    <w:p>
      <w:pPr>
        <w:spacing w:before="123"/>
        <w:ind w:left="966" w:right="0" w:firstLine="0"/>
        <w:jc w:val="both"/>
        <w:rPr>
          <w:sz w:val="24"/>
        </w:rPr>
      </w:pPr>
      <w:r>
        <w:rPr>
          <w:i/>
          <w:sz w:val="24"/>
        </w:rPr>
        <w:t>AGRES-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e-Journal.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8(3):</w:t>
      </w:r>
      <w:r>
        <w:rPr>
          <w:spacing w:val="-1"/>
          <w:sz w:val="24"/>
        </w:rPr>
        <w:t xml:space="preserve"> </w:t>
      </w:r>
      <w:r>
        <w:rPr>
          <w:sz w:val="24"/>
        </w:rPr>
        <w:t>173-183.</w:t>
      </w:r>
    </w:p>
    <w:p>
      <w:pPr>
        <w:pStyle w:val="9"/>
        <w:numPr>
          <w:ilvl w:val="0"/>
          <w:numId w:val="3"/>
        </w:numPr>
        <w:tabs>
          <w:tab w:val="left" w:pos="972"/>
        </w:tabs>
        <w:spacing w:before="142" w:after="0" w:line="343" w:lineRule="auto"/>
        <w:ind w:left="966" w:right="239" w:hanging="361"/>
        <w:jc w:val="both"/>
        <w:rPr>
          <w:rFonts w:ascii="Calibri"/>
          <w:sz w:val="24"/>
        </w:rPr>
      </w:pPr>
      <w:r>
        <w:rPr>
          <w:b/>
          <w:sz w:val="24"/>
        </w:rPr>
        <w:t xml:space="preserve">Nandha, A. K. (2019). </w:t>
      </w:r>
      <w:r>
        <w:rPr>
          <w:sz w:val="24"/>
        </w:rPr>
        <w:t>An efficient protocol for DNA isolation from coconut leaves,</w:t>
      </w:r>
      <w:r>
        <w:rPr>
          <w:spacing w:val="1"/>
          <w:sz w:val="24"/>
        </w:rPr>
        <w:t xml:space="preserve"> </w:t>
      </w:r>
      <w:r>
        <w:rPr>
          <w:sz w:val="24"/>
        </w:rPr>
        <w:t>root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endosperm.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Crop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Plantation.</w:t>
      </w:r>
      <w:r>
        <w:rPr>
          <w:i/>
          <w:spacing w:val="6"/>
          <w:sz w:val="24"/>
        </w:rPr>
        <w:t xml:space="preserve"> </w:t>
      </w:r>
      <w:r>
        <w:rPr>
          <w:sz w:val="24"/>
        </w:rPr>
        <w:t>(Under</w:t>
      </w:r>
      <w:r>
        <w:rPr>
          <w:spacing w:val="3"/>
          <w:sz w:val="24"/>
        </w:rPr>
        <w:t xml:space="preserve"> </w:t>
      </w:r>
      <w:r>
        <w:rPr>
          <w:sz w:val="24"/>
        </w:rPr>
        <w:t>Reviewing).</w:t>
      </w:r>
    </w:p>
    <w:p>
      <w:pPr>
        <w:pStyle w:val="9"/>
        <w:numPr>
          <w:ilvl w:val="0"/>
          <w:numId w:val="3"/>
        </w:numPr>
        <w:tabs>
          <w:tab w:val="left" w:pos="972"/>
        </w:tabs>
        <w:spacing w:before="142" w:after="0" w:line="343" w:lineRule="auto"/>
        <w:ind w:left="966" w:right="239" w:hanging="361"/>
        <w:jc w:val="both"/>
        <w:rPr>
          <w:rFonts w:hint="default" w:ascii="Times New Roman" w:hAnsi="Times New Roman" w:cs="Times New Roman"/>
          <w:sz w:val="24"/>
          <w:lang w:val="en-AU"/>
        </w:rPr>
      </w:pPr>
      <w:r>
        <w:rPr>
          <w:rFonts w:hint="default" w:ascii="Times New Roman" w:hAnsi="Times New Roman" w:cs="Times New Roman"/>
          <w:sz w:val="24"/>
        </w:rPr>
        <w:t>Talang,</w:t>
      </w:r>
      <w:r>
        <w:rPr>
          <w:rFonts w:hint="default" w:ascii="Times New Roman" w:hAnsi="Times New Roman" w:cs="Times New Roman"/>
          <w:sz w:val="24"/>
          <w:lang w:val="en-AU"/>
        </w:rPr>
        <w:t xml:space="preserve"> </w:t>
      </w:r>
      <w:r>
        <w:rPr>
          <w:rFonts w:hint="default" w:ascii="Times New Roman" w:hAnsi="Times New Roman" w:cs="Times New Roman"/>
          <w:sz w:val="24"/>
        </w:rPr>
        <w:t>H</w:t>
      </w:r>
      <w:r>
        <w:rPr>
          <w:rFonts w:hint="default" w:ascii="Times New Roman" w:hAnsi="Times New Roman" w:cs="Times New Roman"/>
          <w:sz w:val="24"/>
          <w:lang w:val="en-AU"/>
        </w:rPr>
        <w:t>.</w:t>
      </w:r>
      <w:r>
        <w:rPr>
          <w:rFonts w:hint="default" w:cs="Times New Roman"/>
          <w:sz w:val="24"/>
          <w:lang w:val="en-AU"/>
        </w:rPr>
        <w:t>;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Nandha,</w:t>
      </w:r>
      <w:r>
        <w:rPr>
          <w:rFonts w:hint="default" w:ascii="Times New Roman" w:hAnsi="Times New Roman" w:cs="Times New Roman"/>
          <w:b/>
          <w:bCs/>
          <w:sz w:val="24"/>
          <w:lang w:val="en-AU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</w:rPr>
        <w:t>A</w:t>
      </w:r>
      <w:r>
        <w:rPr>
          <w:rFonts w:hint="default" w:ascii="Times New Roman" w:hAnsi="Times New Roman" w:cs="Times New Roman"/>
          <w:b/>
          <w:bCs/>
          <w:sz w:val="24"/>
          <w:lang w:val="en-AU"/>
        </w:rPr>
        <w:t>.</w:t>
      </w:r>
      <w:r>
        <w:rPr>
          <w:rFonts w:hint="default" w:cs="Times New Roman"/>
          <w:b/>
          <w:bCs/>
          <w:sz w:val="24"/>
          <w:lang w:val="en-AU"/>
        </w:rPr>
        <w:t>;</w:t>
      </w:r>
      <w:r>
        <w:rPr>
          <w:rFonts w:hint="default" w:ascii="Times New Roman" w:hAnsi="Times New Roman" w:cs="Times New Roman"/>
          <w:sz w:val="24"/>
        </w:rPr>
        <w:t xml:space="preserve"> Rekha,</w:t>
      </w:r>
      <w:r>
        <w:rPr>
          <w:rFonts w:hint="default" w:ascii="Times New Roman" w:hAnsi="Times New Roman" w:cs="Times New Roman"/>
          <w:sz w:val="24"/>
          <w:lang w:val="en-AU"/>
        </w:rPr>
        <w:t xml:space="preserve"> </w:t>
      </w:r>
      <w:r>
        <w:rPr>
          <w:rFonts w:hint="default" w:ascii="Times New Roman" w:hAnsi="Times New Roman" w:cs="Times New Roman"/>
          <w:sz w:val="24"/>
        </w:rPr>
        <w:t>A</w:t>
      </w:r>
      <w:r>
        <w:rPr>
          <w:rFonts w:hint="default" w:cs="Times New Roman"/>
          <w:sz w:val="24"/>
          <w:lang w:val="en-AU"/>
        </w:rPr>
        <w:t>.;</w:t>
      </w:r>
      <w:r>
        <w:rPr>
          <w:rFonts w:hint="default" w:ascii="Times New Roman" w:hAnsi="Times New Roman" w:cs="Times New Roman"/>
          <w:sz w:val="24"/>
        </w:rPr>
        <w:t xml:space="preserve"> Hemanth, Ravishankar</w:t>
      </w:r>
      <w:r>
        <w:rPr>
          <w:rFonts w:hint="default" w:ascii="Times New Roman" w:hAnsi="Times New Roman" w:cs="Times New Roman"/>
          <w:sz w:val="24"/>
          <w:lang w:val="en-AU"/>
        </w:rPr>
        <w:t xml:space="preserve">, </w:t>
      </w:r>
      <w:r>
        <w:rPr>
          <w:rFonts w:hint="default" w:ascii="Times New Roman" w:hAnsi="Times New Roman" w:cs="Times New Roman"/>
          <w:sz w:val="24"/>
        </w:rPr>
        <w:t>K</w:t>
      </w:r>
      <w:r>
        <w:rPr>
          <w:rFonts w:hint="default" w:cs="Times New Roman"/>
          <w:sz w:val="24"/>
          <w:lang w:val="en-AU"/>
        </w:rPr>
        <w:t xml:space="preserve">. </w:t>
      </w:r>
      <w:r>
        <w:rPr>
          <w:rFonts w:hint="default" w:ascii="Times New Roman" w:hAnsi="Times New Roman" w:cs="Times New Roman"/>
          <w:sz w:val="24"/>
        </w:rPr>
        <w:t>V</w:t>
      </w:r>
      <w:r>
        <w:rPr>
          <w:rFonts w:hint="default" w:cs="Times New Roman"/>
          <w:sz w:val="24"/>
          <w:lang w:val="en-AU"/>
        </w:rPr>
        <w:t>.</w:t>
      </w:r>
      <w:r>
        <w:rPr>
          <w:rFonts w:hint="default" w:ascii="Times New Roman" w:hAnsi="Times New Roman" w:cs="Times New Roman"/>
          <w:sz w:val="24"/>
        </w:rPr>
        <w:t xml:space="preserve"> and Talukdar</w:t>
      </w:r>
      <w:r>
        <w:rPr>
          <w:rFonts w:hint="default" w:ascii="Times New Roman" w:hAnsi="Times New Roman" w:cs="Times New Roman"/>
          <w:sz w:val="24"/>
          <w:lang w:val="en-AU"/>
        </w:rPr>
        <w:t xml:space="preserve">, </w:t>
      </w:r>
      <w:r>
        <w:rPr>
          <w:rFonts w:hint="default" w:ascii="Times New Roman" w:hAnsi="Times New Roman" w:cs="Times New Roman"/>
          <w:sz w:val="24"/>
        </w:rPr>
        <w:t>M</w:t>
      </w:r>
      <w:r>
        <w:rPr>
          <w:rFonts w:hint="default" w:ascii="Times New Roman" w:hAnsi="Times New Roman" w:cs="Times New Roman"/>
          <w:sz w:val="24"/>
          <w:lang w:val="en-AU"/>
        </w:rPr>
        <w:t>.</w:t>
      </w:r>
      <w:r>
        <w:rPr>
          <w:rFonts w:hint="default" w:cs="Times New Roman"/>
          <w:sz w:val="24"/>
          <w:lang w:val="en-AU"/>
        </w:rPr>
        <w:t xml:space="preserve"> (2021).</w:t>
      </w:r>
      <w:r>
        <w:rPr>
          <w:rFonts w:hint="default" w:ascii="Times New Roman" w:hAnsi="Times New Roman" w:cs="Times New Roman"/>
          <w:sz w:val="24"/>
          <w:lang w:val="en-AU"/>
        </w:rPr>
        <w:t xml:space="preserve"> </w:t>
      </w:r>
      <w:r>
        <w:rPr>
          <w:rFonts w:hint="default" w:ascii="Times New Roman" w:hAnsi="Times New Roman" w:cs="Times New Roman"/>
          <w:sz w:val="24"/>
        </w:rPr>
        <w:t>Identification of nucellar and zygotic seedlings of Jamun (Syzygium cumini Skeels.) using RAPD marker</w:t>
      </w:r>
      <w:r>
        <w:rPr>
          <w:rFonts w:hint="default" w:ascii="Times New Roman" w:hAnsi="Times New Roman" w:cs="Times New Roman"/>
          <w:sz w:val="24"/>
          <w:lang w:val="en-AU"/>
        </w:rPr>
        <w:t xml:space="preserve">. </w:t>
      </w:r>
      <w:r>
        <w:rPr>
          <w:i/>
          <w:sz w:val="24"/>
        </w:rPr>
        <w:t>Journal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Pharmacognosy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Phytochemistry,</w:t>
      </w:r>
      <w:r>
        <w:rPr>
          <w:rFonts w:hint="default"/>
          <w:i/>
          <w:sz w:val="24"/>
          <w:lang w:val="en-AU"/>
        </w:rPr>
        <w:t xml:space="preserve"> </w:t>
      </w:r>
      <w:r>
        <w:rPr>
          <w:rFonts w:hint="default"/>
          <w:i w:val="0"/>
          <w:iCs/>
          <w:sz w:val="24"/>
          <w:lang w:val="en-AU"/>
        </w:rPr>
        <w:t>11(1):101-103.</w:t>
      </w:r>
    </w:p>
    <w:p>
      <w:pPr>
        <w:pStyle w:val="9"/>
        <w:numPr>
          <w:ilvl w:val="0"/>
          <w:numId w:val="3"/>
        </w:numPr>
        <w:tabs>
          <w:tab w:val="left" w:pos="972"/>
        </w:tabs>
        <w:spacing w:before="142" w:after="0" w:line="343" w:lineRule="auto"/>
        <w:ind w:left="966" w:right="239" w:hanging="361"/>
        <w:jc w:val="both"/>
        <w:rPr>
          <w:rFonts w:hint="default" w:ascii="Times New Roman" w:hAnsi="Times New Roman" w:cs="Times New Roman"/>
          <w:sz w:val="24"/>
          <w:lang w:val="en-AU"/>
        </w:rPr>
      </w:pPr>
      <w:r>
        <w:rPr>
          <w:rFonts w:hint="default" w:ascii="Times New Roman"/>
          <w:i w:val="0"/>
          <w:iCs/>
          <w:sz w:val="24"/>
          <w:lang w:val="en-AU"/>
        </w:rPr>
        <w:t xml:space="preserve"> Rangappa, K.; Hazarika S.; </w:t>
      </w:r>
      <w:r>
        <w:rPr>
          <w:rFonts w:hint="default" w:ascii="Times New Roman"/>
          <w:b/>
          <w:bCs/>
          <w:i w:val="0"/>
          <w:iCs/>
          <w:sz w:val="24"/>
          <w:lang w:val="en-AU"/>
        </w:rPr>
        <w:t xml:space="preserve">Nandha A.; </w:t>
      </w:r>
      <w:r>
        <w:rPr>
          <w:rFonts w:hint="default" w:ascii="Times New Roman"/>
          <w:b w:val="0"/>
          <w:bCs w:val="0"/>
          <w:i w:val="0"/>
          <w:iCs/>
          <w:sz w:val="24"/>
          <w:lang w:val="en-AU"/>
        </w:rPr>
        <w:t>Choudhary B. U.; Moirangthem, P.; Layek, J.; Ramesh T.; Bhattacharjee, B.; Hazarika, S. and Mishra V. K. (2021). Stress ameliorating potential of bioformulation on pea (</w:t>
      </w:r>
      <w:r>
        <w:rPr>
          <w:rFonts w:hint="default" w:ascii="Times New Roman"/>
          <w:b w:val="0"/>
          <w:bCs w:val="0"/>
          <w:i/>
          <w:iCs w:val="0"/>
          <w:sz w:val="24"/>
          <w:lang w:val="en-AU"/>
        </w:rPr>
        <w:t xml:space="preserve">Pisum sativum </w:t>
      </w:r>
      <w:r>
        <w:rPr>
          <w:rFonts w:hint="default" w:ascii="Times New Roman"/>
          <w:b w:val="0"/>
          <w:bCs w:val="0"/>
          <w:i w:val="0"/>
          <w:iCs/>
          <w:sz w:val="24"/>
          <w:lang w:val="en-AU"/>
        </w:rPr>
        <w:t xml:space="preserve">L.) growth and productivity under low moisture stress. Crop Science (Under Printing).  </w:t>
      </w:r>
    </w:p>
    <w:p>
      <w:pPr>
        <w:pStyle w:val="6"/>
        <w:rPr>
          <w:sz w:val="26"/>
        </w:rPr>
      </w:pPr>
    </w:p>
    <w:p>
      <w:pPr>
        <w:pStyle w:val="6"/>
        <w:spacing w:before="2"/>
      </w:pPr>
    </w:p>
    <w:p>
      <w:pPr>
        <w:pStyle w:val="9"/>
        <w:numPr>
          <w:ilvl w:val="2"/>
          <w:numId w:val="2"/>
        </w:numPr>
        <w:tabs>
          <w:tab w:val="left" w:pos="986"/>
        </w:tabs>
        <w:spacing w:before="0" w:after="0" w:line="240" w:lineRule="auto"/>
        <w:ind w:left="985" w:right="0" w:hanging="366"/>
        <w:jc w:val="both"/>
        <w:rPr>
          <w:sz w:val="24"/>
        </w:rPr>
      </w:pPr>
      <w:r>
        <w:rPr>
          <w:sz w:val="24"/>
        </w:rPr>
        <w:t>Book</w:t>
      </w:r>
      <w:r>
        <w:rPr>
          <w:spacing w:val="1"/>
          <w:sz w:val="24"/>
        </w:rPr>
        <w:t xml:space="preserve"> </w:t>
      </w:r>
      <w:r>
        <w:rPr>
          <w:sz w:val="24"/>
        </w:rPr>
        <w:t>Chapter:</w:t>
      </w:r>
    </w:p>
    <w:p>
      <w:pPr>
        <w:pStyle w:val="6"/>
        <w:spacing w:before="3"/>
        <w:rPr>
          <w:sz w:val="31"/>
        </w:rPr>
      </w:pPr>
    </w:p>
    <w:p>
      <w:pPr>
        <w:pStyle w:val="9"/>
        <w:numPr>
          <w:ilvl w:val="0"/>
          <w:numId w:val="4"/>
        </w:numPr>
        <w:tabs>
          <w:tab w:val="left" w:pos="1811"/>
          <w:tab w:val="left" w:pos="1812"/>
          <w:tab w:val="left" w:pos="5052"/>
        </w:tabs>
        <w:spacing w:before="0" w:after="0" w:line="350" w:lineRule="auto"/>
        <w:ind w:left="981" w:right="112" w:hanging="346"/>
        <w:jc w:val="left"/>
        <w:rPr>
          <w:sz w:val="24"/>
        </w:rPr>
      </w:pPr>
      <w:r>
        <w:tab/>
      </w:r>
      <w:r>
        <w:rPr>
          <w:sz w:val="24"/>
        </w:rPr>
        <w:t>Mehta,</w:t>
      </w:r>
      <w:r>
        <w:rPr>
          <w:spacing w:val="103"/>
          <w:sz w:val="24"/>
        </w:rPr>
        <w:t xml:space="preserve"> </w:t>
      </w:r>
      <w:r>
        <w:rPr>
          <w:sz w:val="24"/>
        </w:rPr>
        <w:t>D.</w:t>
      </w:r>
      <w:r>
        <w:rPr>
          <w:spacing w:val="3"/>
          <w:sz w:val="24"/>
        </w:rPr>
        <w:t xml:space="preserve"> </w:t>
      </w:r>
      <w:r>
        <w:rPr>
          <w:sz w:val="24"/>
        </w:rPr>
        <w:t>R.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Nandha</w:t>
      </w:r>
      <w:r>
        <w:rPr>
          <w:b/>
          <w:spacing w:val="91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z w:val="24"/>
        </w:rPr>
        <w:tab/>
      </w:r>
      <w:r>
        <w:rPr>
          <w:b/>
          <w:sz w:val="24"/>
        </w:rPr>
        <w:t>K. (2018).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Terminator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Technology </w:t>
      </w:r>
      <w:r>
        <w:rPr>
          <w:sz w:val="23"/>
        </w:rPr>
        <w:t>(GURT</w:t>
      </w:r>
      <w:r>
        <w:rPr>
          <w:spacing w:val="1"/>
          <w:sz w:val="23"/>
        </w:rPr>
        <w:t xml:space="preserve"> </w:t>
      </w:r>
      <w:r>
        <w:rPr>
          <w:sz w:val="24"/>
        </w:rPr>
        <w:t>Technology).</w:t>
      </w:r>
      <w:r>
        <w:rPr>
          <w:spacing w:val="21"/>
          <w:sz w:val="24"/>
        </w:rPr>
        <w:t xml:space="preserve"> </w:t>
      </w:r>
      <w:r>
        <w:rPr>
          <w:b/>
          <w:sz w:val="24"/>
        </w:rPr>
        <w:t>Advanced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Molecular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Plant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Breeding:</w:t>
      </w:r>
      <w:r>
        <w:rPr>
          <w:b/>
          <w:spacing w:val="29"/>
          <w:sz w:val="24"/>
        </w:rPr>
        <w:t xml:space="preserve"> </w:t>
      </w:r>
      <w:r>
        <w:rPr>
          <w:sz w:val="24"/>
        </w:rPr>
        <w:t>Meeting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Challenge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Food</w:t>
      </w:r>
      <w:r>
        <w:rPr>
          <w:spacing w:val="-57"/>
          <w:sz w:val="24"/>
        </w:rPr>
        <w:t xml:space="preserve"> </w:t>
      </w:r>
      <w:r>
        <w:rPr>
          <w:sz w:val="24"/>
        </w:rPr>
        <w:t>Security,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Apple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Academic Press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USA-CANADA.</w:t>
      </w:r>
      <w:r>
        <w:rPr>
          <w:spacing w:val="3"/>
          <w:sz w:val="24"/>
        </w:rPr>
        <w:t xml:space="preserve"> </w:t>
      </w:r>
      <w:r>
        <w:rPr>
          <w:sz w:val="24"/>
        </w:rPr>
        <w:t>Chapter</w:t>
      </w:r>
      <w:r>
        <w:rPr>
          <w:spacing w:val="2"/>
          <w:sz w:val="24"/>
        </w:rPr>
        <w:t xml:space="preserve"> </w:t>
      </w:r>
      <w:r>
        <w:rPr>
          <w:sz w:val="24"/>
        </w:rPr>
        <w:t>15,</w:t>
      </w:r>
      <w:r>
        <w:rPr>
          <w:spacing w:val="3"/>
          <w:sz w:val="24"/>
        </w:rPr>
        <w:t xml:space="preserve"> </w:t>
      </w:r>
      <w:r>
        <w:rPr>
          <w:sz w:val="24"/>
        </w:rPr>
        <w:t>pp:505-533.</w:t>
      </w:r>
    </w:p>
    <w:p>
      <w:pPr>
        <w:pStyle w:val="9"/>
        <w:numPr>
          <w:ilvl w:val="0"/>
          <w:numId w:val="4"/>
        </w:numPr>
        <w:tabs>
          <w:tab w:val="left" w:pos="972"/>
        </w:tabs>
        <w:spacing w:before="15" w:after="0" w:line="350" w:lineRule="auto"/>
        <w:ind w:left="966" w:right="182" w:hanging="361"/>
        <w:jc w:val="both"/>
        <w:rPr>
          <w:sz w:val="24"/>
        </w:rPr>
      </w:pPr>
      <w:r>
        <w:rPr>
          <w:sz w:val="24"/>
        </w:rPr>
        <w:t>Mehta,</w:t>
      </w:r>
      <w:r>
        <w:rPr>
          <w:spacing w:val="1"/>
          <w:sz w:val="24"/>
        </w:rPr>
        <w:t xml:space="preserve"> </w:t>
      </w:r>
      <w:r>
        <w:rPr>
          <w:sz w:val="24"/>
        </w:rPr>
        <w:t>D.</w:t>
      </w:r>
      <w:r>
        <w:rPr>
          <w:spacing w:val="1"/>
          <w:sz w:val="24"/>
        </w:rPr>
        <w:t xml:space="preserve"> </w:t>
      </w:r>
      <w:r>
        <w:rPr>
          <w:sz w:val="24"/>
        </w:rPr>
        <w:t>R.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Nandha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(2018).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Genome</w:t>
      </w:r>
      <w:r>
        <w:rPr>
          <w:spacing w:val="1"/>
          <w:sz w:val="24"/>
        </w:rPr>
        <w:t xml:space="preserve"> </w:t>
      </w:r>
      <w:r>
        <w:rPr>
          <w:sz w:val="24"/>
        </w:rPr>
        <w:t>Editing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Plant</w:t>
      </w:r>
      <w:r>
        <w:rPr>
          <w:spacing w:val="60"/>
          <w:sz w:val="24"/>
        </w:rPr>
        <w:t xml:space="preserve"> </w:t>
      </w:r>
      <w:r>
        <w:rPr>
          <w:sz w:val="24"/>
        </w:rPr>
        <w:t>Breeding.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Advanced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Molecular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Plant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Breeding: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Meeting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Challenge</w:t>
      </w:r>
      <w:r>
        <w:rPr>
          <w:spacing w:val="1"/>
          <w:sz w:val="24"/>
        </w:rPr>
        <w:t xml:space="preserve"> </w:t>
      </w:r>
      <w:r>
        <w:rPr>
          <w:sz w:val="24"/>
        </w:rPr>
        <w:t>of Food</w:t>
      </w:r>
      <w:r>
        <w:rPr>
          <w:spacing w:val="60"/>
          <w:sz w:val="24"/>
        </w:rPr>
        <w:t xml:space="preserve"> </w:t>
      </w:r>
      <w:r>
        <w:rPr>
          <w:sz w:val="24"/>
        </w:rPr>
        <w:t>Security,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Apple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Academic Press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USA-CANADA.</w:t>
      </w:r>
      <w:r>
        <w:rPr>
          <w:spacing w:val="3"/>
          <w:sz w:val="24"/>
        </w:rPr>
        <w:t xml:space="preserve"> </w:t>
      </w:r>
      <w:r>
        <w:rPr>
          <w:sz w:val="24"/>
        </w:rPr>
        <w:t>Chapter</w:t>
      </w:r>
      <w:r>
        <w:rPr>
          <w:spacing w:val="2"/>
          <w:sz w:val="24"/>
        </w:rPr>
        <w:t xml:space="preserve"> </w:t>
      </w:r>
      <w:r>
        <w:rPr>
          <w:sz w:val="24"/>
        </w:rPr>
        <w:t>18,</w:t>
      </w:r>
      <w:r>
        <w:rPr>
          <w:spacing w:val="3"/>
          <w:sz w:val="24"/>
        </w:rPr>
        <w:t xml:space="preserve"> </w:t>
      </w:r>
      <w:r>
        <w:rPr>
          <w:sz w:val="24"/>
        </w:rPr>
        <w:t>pp:</w:t>
      </w:r>
      <w:r>
        <w:rPr>
          <w:spacing w:val="-3"/>
          <w:sz w:val="24"/>
        </w:rPr>
        <w:t xml:space="preserve"> </w:t>
      </w:r>
      <w:r>
        <w:rPr>
          <w:sz w:val="24"/>
        </w:rPr>
        <w:t>605-644.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3"/>
        <w:rPr>
          <w:sz w:val="32"/>
        </w:rPr>
      </w:pPr>
    </w:p>
    <w:p>
      <w:pPr>
        <w:pStyle w:val="9"/>
        <w:numPr>
          <w:ilvl w:val="2"/>
          <w:numId w:val="2"/>
        </w:numPr>
        <w:tabs>
          <w:tab w:val="left" w:pos="986"/>
        </w:tabs>
        <w:spacing w:before="0" w:after="0" w:line="240" w:lineRule="auto"/>
        <w:ind w:left="985" w:right="0" w:hanging="366"/>
        <w:jc w:val="both"/>
        <w:rPr>
          <w:sz w:val="24"/>
        </w:rPr>
      </w:pPr>
      <w:r>
        <w:rPr>
          <w:sz w:val="24"/>
        </w:rPr>
        <w:t>Farmer’s</w:t>
      </w:r>
      <w:r>
        <w:rPr>
          <w:spacing w:val="-6"/>
          <w:sz w:val="24"/>
        </w:rPr>
        <w:t xml:space="preserve"> </w:t>
      </w:r>
      <w:r>
        <w:rPr>
          <w:sz w:val="24"/>
        </w:rPr>
        <w:t>related</w:t>
      </w:r>
      <w:r>
        <w:rPr>
          <w:spacing w:val="-3"/>
          <w:sz w:val="24"/>
        </w:rPr>
        <w:t xml:space="preserve"> </w:t>
      </w:r>
      <w:r>
        <w:rPr>
          <w:sz w:val="24"/>
        </w:rPr>
        <w:t>articles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magazine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Booklet</w:t>
      </w:r>
      <w:r>
        <w:rPr>
          <w:spacing w:val="7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Folder:</w:t>
      </w:r>
    </w:p>
    <w:p>
      <w:pPr>
        <w:pStyle w:val="9"/>
        <w:numPr>
          <w:ilvl w:val="0"/>
          <w:numId w:val="5"/>
        </w:numPr>
        <w:tabs>
          <w:tab w:val="left" w:pos="1121"/>
        </w:tabs>
        <w:spacing w:before="128" w:after="0" w:line="360" w:lineRule="auto"/>
        <w:ind w:left="1120" w:right="248" w:hanging="437"/>
        <w:jc w:val="both"/>
        <w:rPr>
          <w:sz w:val="23"/>
        </w:rPr>
      </w:pPr>
      <w:r>
        <w:rPr>
          <w:b/>
          <w:sz w:val="24"/>
        </w:rPr>
        <w:t>Abhijeeta K.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Nandha</w:t>
      </w:r>
      <w:r>
        <w:rPr>
          <w:sz w:val="24"/>
        </w:rPr>
        <w:t>, Pritesh H. Sabara, Nilam J. Tulsani, Nimita G. Umretiya,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Vishal</w:t>
      </w:r>
      <w:r>
        <w:rPr>
          <w:spacing w:val="-6"/>
          <w:sz w:val="24"/>
        </w:rPr>
        <w:t xml:space="preserve"> </w:t>
      </w:r>
      <w:r>
        <w:rPr>
          <w:sz w:val="24"/>
        </w:rPr>
        <w:t>S. Bhatt</w:t>
      </w:r>
      <w:r>
        <w:rPr>
          <w:spacing w:val="-2"/>
          <w:sz w:val="24"/>
        </w:rPr>
        <w:t xml:space="preserve"> </w:t>
      </w:r>
      <w:r>
        <w:rPr>
          <w:sz w:val="24"/>
        </w:rPr>
        <w:t>(2016).</w:t>
      </w:r>
      <w:r>
        <w:rPr>
          <w:spacing w:val="-1"/>
          <w:sz w:val="24"/>
        </w:rPr>
        <w:t xml:space="preserve"> </w:t>
      </w:r>
      <w:r>
        <w:rPr>
          <w:sz w:val="24"/>
        </w:rPr>
        <w:t>Cyclotide. AGROBIOS</w:t>
      </w:r>
      <w:r>
        <w:rPr>
          <w:spacing w:val="-2"/>
          <w:sz w:val="24"/>
        </w:rPr>
        <w:t xml:space="preserve"> </w:t>
      </w:r>
      <w:r>
        <w:rPr>
          <w:sz w:val="24"/>
        </w:rPr>
        <w:t>NEWSLETTER,</w:t>
      </w:r>
      <w:r>
        <w:rPr>
          <w:spacing w:val="9"/>
          <w:sz w:val="24"/>
        </w:rPr>
        <w:t xml:space="preserve"> </w:t>
      </w:r>
      <w:r>
        <w:rPr>
          <w:b/>
          <w:sz w:val="24"/>
        </w:rPr>
        <w:t>15(6):</w:t>
      </w:r>
      <w:r>
        <w:rPr>
          <w:sz w:val="24"/>
        </w:rPr>
        <w:t>10-11.</w:t>
      </w:r>
    </w:p>
    <w:p>
      <w:pPr>
        <w:pStyle w:val="9"/>
        <w:numPr>
          <w:ilvl w:val="0"/>
          <w:numId w:val="5"/>
        </w:numPr>
        <w:tabs>
          <w:tab w:val="left" w:pos="1121"/>
        </w:tabs>
        <w:spacing w:before="0" w:after="0" w:line="360" w:lineRule="auto"/>
        <w:ind w:left="1120" w:right="224" w:hanging="437"/>
        <w:jc w:val="both"/>
        <w:rPr>
          <w:sz w:val="22"/>
        </w:rPr>
      </w:pPr>
      <w:r>
        <w:rPr>
          <w:sz w:val="24"/>
        </w:rPr>
        <w:t xml:space="preserve">Nilam J. Tulsani, </w:t>
      </w:r>
      <w:r>
        <w:rPr>
          <w:b/>
          <w:sz w:val="24"/>
        </w:rPr>
        <w:t xml:space="preserve">Abhijeeta K. Nandha, </w:t>
      </w:r>
      <w:r>
        <w:rPr>
          <w:sz w:val="24"/>
        </w:rPr>
        <w:t>Nimita G. Umretiya, and Pritesh H. Sabara</w:t>
      </w:r>
      <w:r>
        <w:rPr>
          <w:spacing w:val="-57"/>
          <w:sz w:val="24"/>
        </w:rPr>
        <w:t xml:space="preserve"> </w:t>
      </w:r>
      <w:r>
        <w:rPr>
          <w:sz w:val="24"/>
        </w:rPr>
        <w:t>(2016). CISGENESIS: Tool for crop improvement. AGROBIOS NEWSLETTER,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15(6):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13-14.</w:t>
      </w:r>
    </w:p>
    <w:p>
      <w:pPr>
        <w:pStyle w:val="9"/>
        <w:numPr>
          <w:ilvl w:val="0"/>
          <w:numId w:val="5"/>
        </w:numPr>
        <w:tabs>
          <w:tab w:val="left" w:pos="1121"/>
        </w:tabs>
        <w:spacing w:before="0" w:after="0" w:line="360" w:lineRule="auto"/>
        <w:ind w:left="1120" w:right="235" w:hanging="437"/>
        <w:jc w:val="both"/>
        <w:rPr>
          <w:sz w:val="24"/>
        </w:rPr>
      </w:pPr>
      <w:r>
        <w:rPr>
          <w:sz w:val="24"/>
        </w:rPr>
        <w:t xml:space="preserve">Nimita G. Umretiya, Nilam J. Tulsani, </w:t>
      </w:r>
      <w:r>
        <w:rPr>
          <w:b/>
          <w:sz w:val="24"/>
        </w:rPr>
        <w:t xml:space="preserve">Abhijeeta K. Nandha, </w:t>
      </w:r>
      <w:r>
        <w:rPr>
          <w:sz w:val="24"/>
        </w:rPr>
        <w:t>Vishal S. Bhatt and</w:t>
      </w:r>
      <w:r>
        <w:rPr>
          <w:spacing w:val="1"/>
          <w:sz w:val="24"/>
        </w:rPr>
        <w:t xml:space="preserve"> </w:t>
      </w:r>
      <w:r>
        <w:rPr>
          <w:sz w:val="24"/>
        </w:rPr>
        <w:t>Pritesh H. Sabara (2016).</w:t>
      </w:r>
      <w:r>
        <w:rPr>
          <w:sz w:val="28"/>
          <w:szCs w:val="24"/>
        </w:rPr>
        <w:t xml:space="preserve"> </w:t>
      </w:r>
      <w:r>
        <w:rPr>
          <w:sz w:val="24"/>
          <w:szCs w:val="24"/>
        </w:rPr>
        <w:t>Targeting Induced Local Lesions in Genome (TILLING) and its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role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crop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improvement.</w:t>
      </w:r>
      <w:r>
        <w:rPr>
          <w:spacing w:val="4"/>
          <w:sz w:val="22"/>
        </w:rPr>
        <w:t xml:space="preserve"> </w:t>
      </w:r>
      <w:r>
        <w:rPr>
          <w:sz w:val="24"/>
        </w:rPr>
        <w:t>AGROBIOS</w:t>
      </w:r>
      <w:r>
        <w:rPr>
          <w:spacing w:val="1"/>
          <w:sz w:val="24"/>
        </w:rPr>
        <w:t xml:space="preserve"> </w:t>
      </w:r>
      <w:r>
        <w:rPr>
          <w:sz w:val="24"/>
        </w:rPr>
        <w:t>NEWSLETTER,</w:t>
      </w:r>
      <w:r>
        <w:rPr>
          <w:spacing w:val="7"/>
          <w:sz w:val="24"/>
        </w:rPr>
        <w:t xml:space="preserve"> </w:t>
      </w:r>
      <w:r>
        <w:rPr>
          <w:b/>
          <w:sz w:val="24"/>
        </w:rPr>
        <w:t>15(6):</w:t>
      </w:r>
      <w:r>
        <w:rPr>
          <w:sz w:val="24"/>
        </w:rPr>
        <w:t>11-12.</w:t>
      </w:r>
    </w:p>
    <w:p>
      <w:pPr>
        <w:pStyle w:val="9"/>
        <w:numPr>
          <w:ilvl w:val="0"/>
          <w:numId w:val="5"/>
        </w:numPr>
        <w:tabs>
          <w:tab w:val="left" w:pos="1121"/>
        </w:tabs>
        <w:spacing w:before="0" w:after="0" w:line="360" w:lineRule="auto"/>
        <w:ind w:left="1120" w:right="0" w:hanging="438"/>
        <w:jc w:val="both"/>
        <w:rPr>
          <w:sz w:val="24"/>
          <w:szCs w:val="24"/>
        </w:rPr>
      </w:pPr>
      <w:r>
        <w:rPr>
          <w:sz w:val="24"/>
        </w:rPr>
        <w:t>Nilam</w:t>
      </w:r>
      <w:r>
        <w:rPr>
          <w:spacing w:val="13"/>
          <w:sz w:val="24"/>
        </w:rPr>
        <w:t xml:space="preserve"> </w:t>
      </w:r>
      <w:r>
        <w:rPr>
          <w:sz w:val="24"/>
        </w:rPr>
        <w:t>J.</w:t>
      </w:r>
      <w:r>
        <w:rPr>
          <w:spacing w:val="19"/>
          <w:sz w:val="24"/>
        </w:rPr>
        <w:t xml:space="preserve"> </w:t>
      </w:r>
      <w:r>
        <w:rPr>
          <w:sz w:val="24"/>
        </w:rPr>
        <w:t>Tulsani,</w:t>
      </w:r>
      <w:r>
        <w:rPr>
          <w:spacing w:val="19"/>
          <w:sz w:val="24"/>
        </w:rPr>
        <w:t xml:space="preserve"> </w:t>
      </w:r>
      <w:r>
        <w:rPr>
          <w:sz w:val="24"/>
        </w:rPr>
        <w:t>Nimita</w:t>
      </w:r>
      <w:r>
        <w:rPr>
          <w:spacing w:val="16"/>
          <w:sz w:val="24"/>
        </w:rPr>
        <w:t xml:space="preserve"> </w:t>
      </w:r>
      <w:r>
        <w:rPr>
          <w:sz w:val="24"/>
        </w:rPr>
        <w:t>G.</w:t>
      </w:r>
      <w:r>
        <w:rPr>
          <w:spacing w:val="19"/>
          <w:sz w:val="24"/>
        </w:rPr>
        <w:t xml:space="preserve"> </w:t>
      </w:r>
      <w:r>
        <w:rPr>
          <w:sz w:val="24"/>
        </w:rPr>
        <w:t>Umretiya,</w:t>
      </w:r>
      <w:r>
        <w:rPr>
          <w:spacing w:val="24"/>
          <w:sz w:val="24"/>
        </w:rPr>
        <w:t xml:space="preserve"> </w:t>
      </w:r>
      <w:r>
        <w:rPr>
          <w:b/>
          <w:sz w:val="24"/>
        </w:rPr>
        <w:t>Abhijeeta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K.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Nandha,</w:t>
      </w:r>
      <w:r>
        <w:rPr>
          <w:b/>
          <w:spacing w:val="23"/>
          <w:sz w:val="24"/>
        </w:rPr>
        <w:t xml:space="preserve"> </w:t>
      </w:r>
      <w:r>
        <w:rPr>
          <w:sz w:val="24"/>
        </w:rPr>
        <w:t>Vishal</w:t>
      </w:r>
      <w:r>
        <w:rPr>
          <w:spacing w:val="9"/>
          <w:sz w:val="24"/>
        </w:rPr>
        <w:t xml:space="preserve"> </w:t>
      </w:r>
      <w:r>
        <w:rPr>
          <w:sz w:val="24"/>
        </w:rPr>
        <w:t>S.</w:t>
      </w:r>
      <w:r>
        <w:rPr>
          <w:spacing w:val="19"/>
          <w:sz w:val="24"/>
        </w:rPr>
        <w:t xml:space="preserve"> </w:t>
      </w:r>
      <w:r>
        <w:rPr>
          <w:sz w:val="24"/>
        </w:rPr>
        <w:t>Bhatt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rFonts w:hint="default"/>
          <w:sz w:val="24"/>
          <w:lang w:val="en-AU"/>
        </w:rPr>
        <w:t xml:space="preserve"> </w:t>
      </w:r>
      <w:r>
        <w:rPr>
          <w:sz w:val="24"/>
          <w:szCs w:val="24"/>
        </w:rPr>
        <w:t>Pritesh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H.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Sabara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(2016).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Molecular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response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plant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high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salinity.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AGROBIOS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NEWSLETTER,</w:t>
      </w:r>
      <w:r>
        <w:rPr>
          <w:spacing w:val="5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15(5): </w:t>
      </w:r>
      <w:r>
        <w:rPr>
          <w:sz w:val="24"/>
          <w:szCs w:val="24"/>
        </w:rPr>
        <w:t>20-21.</w:t>
      </w:r>
    </w:p>
    <w:p>
      <w:pPr>
        <w:pStyle w:val="6"/>
        <w:spacing w:before="9"/>
        <w:rPr>
          <w:sz w:val="27"/>
        </w:rPr>
      </w:pPr>
    </w:p>
    <w:p>
      <w:pPr>
        <w:pStyle w:val="3"/>
      </w:pPr>
      <w:bookmarkStart w:id="14" w:name="SEMINAR / WORKSHOP / SYMPOSIUM / TRAININ"/>
      <w:bookmarkEnd w:id="14"/>
      <w:r>
        <w:t>SEMINAR</w:t>
      </w:r>
      <w:r>
        <w:rPr>
          <w:spacing w:val="-5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WORKSHOP</w:t>
      </w:r>
      <w:r>
        <w:rPr>
          <w:spacing w:val="-5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SYMPOSIUM</w:t>
      </w:r>
      <w:r>
        <w:rPr>
          <w:spacing w:val="-5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TRAINING</w:t>
      </w:r>
    </w:p>
    <w:p>
      <w:pPr>
        <w:pStyle w:val="9"/>
        <w:numPr>
          <w:ilvl w:val="0"/>
          <w:numId w:val="6"/>
        </w:numPr>
        <w:tabs>
          <w:tab w:val="left" w:pos="525"/>
        </w:tabs>
        <w:spacing w:before="141" w:after="0" w:line="240" w:lineRule="auto"/>
        <w:ind w:left="524" w:right="0" w:hanging="423"/>
        <w:jc w:val="both"/>
        <w:rPr>
          <w:b/>
          <w:sz w:val="24"/>
        </w:rPr>
      </w:pPr>
      <w:r>
        <w:rPr>
          <w:b/>
          <w:sz w:val="24"/>
        </w:rPr>
        <w:t>Organize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</w:p>
    <w:p>
      <w:pPr>
        <w:pStyle w:val="9"/>
        <w:numPr>
          <w:ilvl w:val="0"/>
          <w:numId w:val="7"/>
        </w:numPr>
        <w:tabs>
          <w:tab w:val="left" w:pos="828"/>
        </w:tabs>
        <w:spacing w:before="132" w:after="0" w:line="360" w:lineRule="auto"/>
        <w:ind w:left="543" w:right="121" w:firstLine="0"/>
        <w:jc w:val="both"/>
        <w:rPr>
          <w:sz w:val="24"/>
        </w:rPr>
      </w:pPr>
      <w:r>
        <w:rPr>
          <w:sz w:val="24"/>
        </w:rPr>
        <w:t>One day National level seminar on “Recent Advances in Biotechnology Research for</w:t>
      </w:r>
      <w:r>
        <w:rPr>
          <w:spacing w:val="1"/>
          <w:sz w:val="24"/>
        </w:rPr>
        <w:t xml:space="preserve"> </w:t>
      </w:r>
      <w:r>
        <w:rPr>
          <w:sz w:val="24"/>
        </w:rPr>
        <w:t>Agriculture” at</w:t>
      </w:r>
      <w:r>
        <w:rPr>
          <w:spacing w:val="6"/>
          <w:sz w:val="24"/>
        </w:rPr>
        <w:t xml:space="preserve"> </w:t>
      </w:r>
      <w:r>
        <w:rPr>
          <w:sz w:val="24"/>
        </w:rPr>
        <w:t>Collage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Agriculture,</w:t>
      </w:r>
      <w:r>
        <w:rPr>
          <w:spacing w:val="3"/>
          <w:sz w:val="24"/>
        </w:rPr>
        <w:t xml:space="preserve"> </w:t>
      </w:r>
      <w:r>
        <w:rPr>
          <w:sz w:val="24"/>
        </w:rPr>
        <w:t>Parul</w:t>
      </w:r>
      <w:r>
        <w:rPr>
          <w:spacing w:val="-7"/>
          <w:sz w:val="24"/>
        </w:rPr>
        <w:t xml:space="preserve"> </w:t>
      </w:r>
      <w:r>
        <w:rPr>
          <w:sz w:val="24"/>
        </w:rPr>
        <w:t>University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27</w:t>
      </w:r>
      <w:r>
        <w:rPr>
          <w:sz w:val="24"/>
          <w:vertAlign w:val="superscript"/>
        </w:rPr>
        <w:t>th</w:t>
      </w:r>
      <w:r>
        <w:rPr>
          <w:spacing w:val="-1"/>
          <w:sz w:val="24"/>
          <w:vertAlign w:val="baseline"/>
        </w:rPr>
        <w:t xml:space="preserve"> </w:t>
      </w:r>
      <w:r>
        <w:rPr>
          <w:sz w:val="24"/>
          <w:vertAlign w:val="baseline"/>
        </w:rPr>
        <w:t>Sept</w:t>
      </w:r>
      <w:r>
        <w:rPr>
          <w:spacing w:val="7"/>
          <w:sz w:val="24"/>
          <w:vertAlign w:val="baseline"/>
        </w:rPr>
        <w:t xml:space="preserve"> </w:t>
      </w:r>
      <w:r>
        <w:rPr>
          <w:sz w:val="24"/>
          <w:vertAlign w:val="baseline"/>
        </w:rPr>
        <w:t>2019</w:t>
      </w:r>
    </w:p>
    <w:p>
      <w:pPr>
        <w:pStyle w:val="9"/>
        <w:numPr>
          <w:ilvl w:val="0"/>
          <w:numId w:val="7"/>
        </w:numPr>
        <w:tabs>
          <w:tab w:val="left" w:pos="857"/>
        </w:tabs>
        <w:spacing w:before="3" w:after="0" w:line="360" w:lineRule="auto"/>
        <w:ind w:left="543" w:right="106" w:firstLine="0"/>
        <w:jc w:val="both"/>
        <w:rPr>
          <w:sz w:val="24"/>
        </w:rPr>
      </w:pPr>
      <w:r>
        <w:rPr>
          <w:sz w:val="24"/>
        </w:rPr>
        <w:t>3 days Hands on training in plant tissue culture at Collage of Agriculture and Collage of</w:t>
      </w:r>
      <w:r>
        <w:rPr>
          <w:spacing w:val="1"/>
          <w:sz w:val="24"/>
        </w:rPr>
        <w:t xml:space="preserve"> </w:t>
      </w:r>
      <w:r>
        <w:rPr>
          <w:sz w:val="24"/>
        </w:rPr>
        <w:t>Life Science, Parul University on 14</w:t>
      </w:r>
      <w:r>
        <w:rPr>
          <w:sz w:val="24"/>
          <w:vertAlign w:val="superscript"/>
        </w:rPr>
        <w:t>th</w:t>
      </w:r>
      <w:r>
        <w:rPr>
          <w:sz w:val="24"/>
          <w:vertAlign w:val="baseline"/>
        </w:rPr>
        <w:t xml:space="preserve"> Oct 2019 to 16</w:t>
      </w:r>
      <w:r>
        <w:rPr>
          <w:sz w:val="24"/>
          <w:vertAlign w:val="superscript"/>
        </w:rPr>
        <w:t>th</w:t>
      </w:r>
      <w:r>
        <w:rPr>
          <w:sz w:val="24"/>
          <w:vertAlign w:val="baseline"/>
        </w:rPr>
        <w:t xml:space="preserve"> Oct 2019 (Achieved best speaker</w:t>
      </w:r>
      <w:r>
        <w:rPr>
          <w:spacing w:val="1"/>
          <w:sz w:val="24"/>
          <w:vertAlign w:val="baseline"/>
        </w:rPr>
        <w:t xml:space="preserve"> </w:t>
      </w:r>
      <w:r>
        <w:rPr>
          <w:sz w:val="24"/>
          <w:vertAlign w:val="baseline"/>
        </w:rPr>
        <w:t>award</w:t>
      </w:r>
      <w:r>
        <w:rPr>
          <w:spacing w:val="1"/>
          <w:sz w:val="24"/>
          <w:vertAlign w:val="baseline"/>
        </w:rPr>
        <w:t xml:space="preserve"> </w:t>
      </w:r>
      <w:r>
        <w:rPr>
          <w:sz w:val="24"/>
          <w:vertAlign w:val="baseline"/>
        </w:rPr>
        <w:t>for</w:t>
      </w:r>
      <w:r>
        <w:rPr>
          <w:spacing w:val="3"/>
          <w:sz w:val="24"/>
          <w:vertAlign w:val="baseline"/>
        </w:rPr>
        <w:t xml:space="preserve"> </w:t>
      </w:r>
      <w:r>
        <w:rPr>
          <w:sz w:val="24"/>
          <w:vertAlign w:val="baseline"/>
        </w:rPr>
        <w:t>“Biotechnology</w:t>
      </w:r>
      <w:r>
        <w:rPr>
          <w:spacing w:val="-4"/>
          <w:sz w:val="24"/>
          <w:vertAlign w:val="baseline"/>
        </w:rPr>
        <w:t xml:space="preserve"> </w:t>
      </w:r>
      <w:r>
        <w:rPr>
          <w:sz w:val="24"/>
          <w:vertAlign w:val="baseline"/>
        </w:rPr>
        <w:t>in</w:t>
      </w:r>
      <w:r>
        <w:rPr>
          <w:spacing w:val="-3"/>
          <w:sz w:val="24"/>
          <w:vertAlign w:val="baseline"/>
        </w:rPr>
        <w:t xml:space="preserve"> </w:t>
      </w:r>
      <w:r>
        <w:rPr>
          <w:sz w:val="24"/>
          <w:vertAlign w:val="baseline"/>
        </w:rPr>
        <w:t>Plant</w:t>
      </w:r>
      <w:r>
        <w:rPr>
          <w:spacing w:val="6"/>
          <w:sz w:val="24"/>
          <w:vertAlign w:val="baseline"/>
        </w:rPr>
        <w:t xml:space="preserve"> </w:t>
      </w:r>
      <w:r>
        <w:rPr>
          <w:sz w:val="24"/>
          <w:vertAlign w:val="baseline"/>
        </w:rPr>
        <w:t>Tissue</w:t>
      </w:r>
      <w:r>
        <w:rPr>
          <w:spacing w:val="1"/>
          <w:sz w:val="24"/>
          <w:vertAlign w:val="baseline"/>
        </w:rPr>
        <w:t xml:space="preserve"> </w:t>
      </w:r>
      <w:r>
        <w:rPr>
          <w:sz w:val="24"/>
          <w:vertAlign w:val="baseline"/>
        </w:rPr>
        <w:t>Culture”)</w:t>
      </w:r>
    </w:p>
    <w:p>
      <w:pPr>
        <w:pStyle w:val="9"/>
        <w:numPr>
          <w:ilvl w:val="0"/>
          <w:numId w:val="0"/>
        </w:numPr>
        <w:tabs>
          <w:tab w:val="left" w:pos="857"/>
        </w:tabs>
        <w:spacing w:before="3" w:after="0" w:line="360" w:lineRule="auto"/>
        <w:ind w:left="543" w:leftChars="0" w:right="106" w:rightChars="0"/>
        <w:jc w:val="both"/>
        <w:rPr>
          <w:sz w:val="24"/>
        </w:rPr>
      </w:pPr>
    </w:p>
    <w:p>
      <w:pPr>
        <w:pStyle w:val="3"/>
        <w:numPr>
          <w:ilvl w:val="1"/>
          <w:numId w:val="6"/>
        </w:numPr>
        <w:tabs>
          <w:tab w:val="left" w:pos="985"/>
          <w:tab w:val="left" w:pos="986"/>
        </w:tabs>
        <w:spacing w:before="0" w:after="0" w:line="240" w:lineRule="auto"/>
        <w:ind w:left="985" w:right="0" w:hanging="726"/>
        <w:jc w:val="left"/>
      </w:pPr>
      <w:r>
        <w:rPr>
          <w:rFonts w:hint="default"/>
          <w:lang w:val="en-AU"/>
        </w:rPr>
        <w:t>Invitation for lecture</w:t>
      </w:r>
      <w:r>
        <w:t>:</w:t>
      </w:r>
    </w:p>
    <w:p>
      <w:pPr>
        <w:pStyle w:val="9"/>
        <w:numPr>
          <w:ilvl w:val="0"/>
          <w:numId w:val="0"/>
        </w:numPr>
        <w:tabs>
          <w:tab w:val="left" w:pos="857"/>
        </w:tabs>
        <w:spacing w:before="3" w:after="0" w:line="360" w:lineRule="auto"/>
        <w:ind w:left="543" w:leftChars="0" w:right="106" w:rightChars="0"/>
        <w:jc w:val="both"/>
        <w:rPr>
          <w:sz w:val="24"/>
        </w:rPr>
      </w:pPr>
    </w:p>
    <w:p>
      <w:pPr>
        <w:pStyle w:val="9"/>
        <w:numPr>
          <w:ilvl w:val="0"/>
          <w:numId w:val="8"/>
        </w:numPr>
        <w:tabs>
          <w:tab w:val="left" w:pos="857"/>
          <w:tab w:val="clear" w:pos="425"/>
        </w:tabs>
        <w:spacing w:before="3" w:after="0" w:line="360" w:lineRule="auto"/>
        <w:ind w:left="425" w:leftChars="0" w:right="106" w:rightChars="0" w:firstLine="15" w:firstLineChars="0"/>
        <w:jc w:val="both"/>
        <w:rPr>
          <w:sz w:val="24"/>
        </w:rPr>
      </w:pPr>
      <w:r>
        <w:rPr>
          <w:sz w:val="24"/>
        </w:rPr>
        <w:t>3 days Hands on training in plant tissue culture at Collage of Agriculture and Collage of</w:t>
      </w:r>
      <w:r>
        <w:rPr>
          <w:spacing w:val="1"/>
          <w:sz w:val="24"/>
        </w:rPr>
        <w:t xml:space="preserve"> </w:t>
      </w:r>
      <w:r>
        <w:rPr>
          <w:rFonts w:hint="default"/>
          <w:spacing w:val="1"/>
          <w:sz w:val="24"/>
          <w:lang w:val="en-AU"/>
        </w:rPr>
        <w:tab/>
      </w:r>
      <w:r>
        <w:rPr>
          <w:sz w:val="24"/>
        </w:rPr>
        <w:t>Life Science, Parul University on 14</w:t>
      </w:r>
      <w:r>
        <w:rPr>
          <w:sz w:val="24"/>
          <w:vertAlign w:val="superscript"/>
        </w:rPr>
        <w:t>th</w:t>
      </w:r>
      <w:r>
        <w:rPr>
          <w:sz w:val="24"/>
          <w:vertAlign w:val="baseline"/>
        </w:rPr>
        <w:t xml:space="preserve"> Oct 2019 to 16</w:t>
      </w:r>
      <w:r>
        <w:rPr>
          <w:sz w:val="24"/>
          <w:vertAlign w:val="superscript"/>
        </w:rPr>
        <w:t>th</w:t>
      </w:r>
      <w:r>
        <w:rPr>
          <w:sz w:val="24"/>
          <w:vertAlign w:val="baseline"/>
        </w:rPr>
        <w:t xml:space="preserve"> Oct 2019 (Achieved best speaker</w:t>
      </w:r>
      <w:r>
        <w:rPr>
          <w:spacing w:val="1"/>
          <w:sz w:val="24"/>
          <w:vertAlign w:val="baseline"/>
        </w:rPr>
        <w:t xml:space="preserve"> </w:t>
      </w:r>
      <w:r>
        <w:rPr>
          <w:rFonts w:hint="default"/>
          <w:spacing w:val="1"/>
          <w:sz w:val="24"/>
          <w:vertAlign w:val="baseline"/>
          <w:lang w:val="en-AU"/>
        </w:rPr>
        <w:tab/>
      </w:r>
      <w:r>
        <w:rPr>
          <w:sz w:val="24"/>
          <w:vertAlign w:val="baseline"/>
        </w:rPr>
        <w:t>award</w:t>
      </w:r>
      <w:r>
        <w:rPr>
          <w:spacing w:val="1"/>
          <w:sz w:val="24"/>
          <w:vertAlign w:val="baseline"/>
        </w:rPr>
        <w:t xml:space="preserve"> </w:t>
      </w:r>
      <w:r>
        <w:rPr>
          <w:sz w:val="24"/>
          <w:vertAlign w:val="baseline"/>
        </w:rPr>
        <w:t>for</w:t>
      </w:r>
      <w:r>
        <w:rPr>
          <w:spacing w:val="3"/>
          <w:sz w:val="24"/>
          <w:vertAlign w:val="baseline"/>
        </w:rPr>
        <w:t xml:space="preserve"> </w:t>
      </w:r>
      <w:r>
        <w:rPr>
          <w:sz w:val="24"/>
          <w:vertAlign w:val="baseline"/>
        </w:rPr>
        <w:t>“Biotechnology</w:t>
      </w:r>
      <w:r>
        <w:rPr>
          <w:spacing w:val="-4"/>
          <w:sz w:val="24"/>
          <w:vertAlign w:val="baseline"/>
        </w:rPr>
        <w:t xml:space="preserve"> </w:t>
      </w:r>
      <w:r>
        <w:rPr>
          <w:sz w:val="24"/>
          <w:vertAlign w:val="baseline"/>
        </w:rPr>
        <w:t>in</w:t>
      </w:r>
      <w:r>
        <w:rPr>
          <w:spacing w:val="-3"/>
          <w:sz w:val="24"/>
          <w:vertAlign w:val="baseline"/>
        </w:rPr>
        <w:t xml:space="preserve"> </w:t>
      </w:r>
      <w:r>
        <w:rPr>
          <w:sz w:val="24"/>
          <w:vertAlign w:val="baseline"/>
        </w:rPr>
        <w:t>Plant</w:t>
      </w:r>
      <w:r>
        <w:rPr>
          <w:spacing w:val="6"/>
          <w:sz w:val="24"/>
          <w:vertAlign w:val="baseline"/>
        </w:rPr>
        <w:t xml:space="preserve"> </w:t>
      </w:r>
      <w:r>
        <w:rPr>
          <w:sz w:val="24"/>
          <w:vertAlign w:val="baseline"/>
        </w:rPr>
        <w:t>Tissue</w:t>
      </w:r>
      <w:r>
        <w:rPr>
          <w:spacing w:val="1"/>
          <w:sz w:val="24"/>
          <w:vertAlign w:val="baseline"/>
        </w:rPr>
        <w:t xml:space="preserve"> </w:t>
      </w:r>
      <w:r>
        <w:rPr>
          <w:sz w:val="24"/>
          <w:vertAlign w:val="baseline"/>
        </w:rPr>
        <w:t>Culture”)</w:t>
      </w:r>
    </w:p>
    <w:p>
      <w:pPr>
        <w:pStyle w:val="9"/>
        <w:numPr>
          <w:ilvl w:val="0"/>
          <w:numId w:val="8"/>
        </w:numPr>
        <w:tabs>
          <w:tab w:val="left" w:pos="857"/>
          <w:tab w:val="clear" w:pos="425"/>
        </w:tabs>
        <w:spacing w:before="3" w:after="0" w:line="360" w:lineRule="auto"/>
        <w:ind w:left="425" w:leftChars="0" w:right="106" w:rightChars="0" w:firstLine="15" w:firstLineChars="0"/>
        <w:jc w:val="both"/>
        <w:rPr>
          <w:sz w:val="24"/>
        </w:rPr>
      </w:pPr>
      <w:r>
        <w:rPr>
          <w:rFonts w:hint="default"/>
          <w:sz w:val="24"/>
        </w:rPr>
        <w:t xml:space="preserve"> </w:t>
      </w:r>
      <w:r>
        <w:rPr>
          <w:rFonts w:hint="default"/>
          <w:sz w:val="24"/>
          <w:lang w:val="en-AU"/>
        </w:rPr>
        <w:t xml:space="preserve">Given lecture on “Biotechnological application on abiotic stress management and hands </w:t>
      </w:r>
      <w:r>
        <w:rPr>
          <w:rFonts w:hint="default"/>
          <w:sz w:val="24"/>
          <w:lang w:val="en-AU"/>
        </w:rPr>
        <w:tab/>
      </w:r>
      <w:r>
        <w:rPr>
          <w:rFonts w:hint="default"/>
          <w:sz w:val="24"/>
          <w:lang w:val="en-AU"/>
        </w:rPr>
        <w:t xml:space="preserve">on  DNA and RNA isolation” at </w:t>
      </w:r>
      <w:r>
        <w:rPr>
          <w:rFonts w:hint="default"/>
          <w:sz w:val="24"/>
        </w:rPr>
        <w:t>7</w:t>
      </w:r>
      <w:r>
        <w:rPr>
          <w:rFonts w:hint="default"/>
          <w:sz w:val="24"/>
          <w:lang w:val="en-AU"/>
        </w:rPr>
        <w:t xml:space="preserve"> </w:t>
      </w:r>
      <w:r>
        <w:rPr>
          <w:rFonts w:hint="default"/>
          <w:sz w:val="24"/>
        </w:rPr>
        <w:t>days training programme on “Enhancing Climate</w:t>
      </w:r>
      <w:r>
        <w:rPr>
          <w:rFonts w:hint="default"/>
          <w:sz w:val="24"/>
          <w:lang w:val="en-AU"/>
        </w:rPr>
        <w:t xml:space="preserve"> </w:t>
      </w:r>
      <w:r>
        <w:rPr>
          <w:rFonts w:hint="default"/>
          <w:sz w:val="24"/>
          <w:lang w:val="en-AU"/>
        </w:rPr>
        <w:tab/>
      </w:r>
      <w:r>
        <w:rPr>
          <w:rFonts w:hint="default"/>
          <w:sz w:val="24"/>
        </w:rPr>
        <w:t>stress resilience of Hill agriculture under Changing climate” organized during 14</w:t>
      </w:r>
      <w:r>
        <w:rPr>
          <w:rFonts w:hint="default"/>
          <w:sz w:val="24"/>
          <w:vertAlign w:val="superscript"/>
          <w:lang w:val="en-AU"/>
        </w:rPr>
        <w:t>th</w:t>
      </w:r>
      <w:r>
        <w:rPr>
          <w:rFonts w:hint="default"/>
          <w:sz w:val="24"/>
          <w:lang w:val="en-AU"/>
        </w:rPr>
        <w:t xml:space="preserve"> </w:t>
      </w:r>
      <w:r>
        <w:rPr>
          <w:rFonts w:hint="default"/>
          <w:sz w:val="24"/>
        </w:rPr>
        <w:t>to 21</w:t>
      </w:r>
      <w:r>
        <w:rPr>
          <w:rFonts w:hint="default"/>
          <w:sz w:val="24"/>
          <w:vertAlign w:val="superscript"/>
          <w:lang w:val="en-AU"/>
        </w:rPr>
        <w:t>st</w:t>
      </w:r>
      <w:r>
        <w:rPr>
          <w:rFonts w:hint="default"/>
          <w:sz w:val="24"/>
          <w:lang w:val="en-AU"/>
        </w:rPr>
        <w:t xml:space="preserve"> </w:t>
      </w:r>
      <w:r>
        <w:rPr>
          <w:rFonts w:hint="default"/>
          <w:sz w:val="24"/>
          <w:lang w:val="en-AU"/>
        </w:rPr>
        <w:tab/>
      </w:r>
      <w:r>
        <w:rPr>
          <w:rFonts w:hint="default"/>
          <w:sz w:val="24"/>
        </w:rPr>
        <w:t xml:space="preserve">March, </w:t>
      </w:r>
      <w:r>
        <w:rPr>
          <w:rFonts w:hint="default"/>
          <w:sz w:val="24"/>
          <w:lang w:val="en-AU"/>
        </w:rPr>
        <w:t>2022.</w:t>
      </w:r>
    </w:p>
    <w:p>
      <w:pPr>
        <w:pStyle w:val="9"/>
        <w:numPr>
          <w:ilvl w:val="0"/>
          <w:numId w:val="8"/>
        </w:numPr>
        <w:tabs>
          <w:tab w:val="left" w:pos="857"/>
          <w:tab w:val="clear" w:pos="425"/>
        </w:tabs>
        <w:spacing w:before="3" w:after="0" w:line="360" w:lineRule="auto"/>
        <w:ind w:left="425" w:leftChars="0" w:right="106" w:rightChars="0" w:firstLine="15" w:firstLineChars="0"/>
        <w:jc w:val="both"/>
        <w:rPr>
          <w:sz w:val="24"/>
        </w:rPr>
      </w:pPr>
      <w:r>
        <w:rPr>
          <w:rFonts w:hint="default"/>
          <w:sz w:val="24"/>
          <w:lang w:val="en-AU"/>
        </w:rPr>
        <w:t>Invited as Resource person for lecture at 10 days short term course on Plant Tissue Culture and Micropropagation: Methods and Application from 28</w:t>
      </w:r>
      <w:r>
        <w:rPr>
          <w:rFonts w:hint="default"/>
          <w:sz w:val="24"/>
          <w:vertAlign w:val="superscript"/>
          <w:lang w:val="en-AU"/>
        </w:rPr>
        <w:t>th</w:t>
      </w:r>
      <w:r>
        <w:rPr>
          <w:rFonts w:hint="default"/>
          <w:sz w:val="24"/>
          <w:lang w:val="en-AU"/>
        </w:rPr>
        <w:t xml:space="preserve"> March to 10</w:t>
      </w:r>
      <w:r>
        <w:rPr>
          <w:rFonts w:hint="default"/>
          <w:sz w:val="24"/>
          <w:vertAlign w:val="superscript"/>
          <w:lang w:val="en-AU"/>
        </w:rPr>
        <w:t>th</w:t>
      </w:r>
      <w:r>
        <w:rPr>
          <w:rFonts w:hint="default"/>
          <w:sz w:val="24"/>
          <w:lang w:val="en-AU"/>
        </w:rPr>
        <w:t xml:space="preserve"> April, 2022 organized by Department of Applied Biology, USTM.   </w:t>
      </w:r>
    </w:p>
    <w:p>
      <w:pPr>
        <w:pStyle w:val="6"/>
        <w:spacing w:before="9"/>
        <w:rPr>
          <w:sz w:val="36"/>
        </w:rPr>
      </w:pPr>
    </w:p>
    <w:p>
      <w:pPr>
        <w:pStyle w:val="6"/>
        <w:spacing w:before="9"/>
        <w:rPr>
          <w:sz w:val="36"/>
        </w:rPr>
      </w:pPr>
    </w:p>
    <w:p>
      <w:pPr>
        <w:pStyle w:val="3"/>
        <w:numPr>
          <w:ilvl w:val="0"/>
          <w:numId w:val="0"/>
        </w:numPr>
        <w:tabs>
          <w:tab w:val="left" w:pos="985"/>
          <w:tab w:val="left" w:pos="986"/>
        </w:tabs>
        <w:spacing w:before="0" w:after="0" w:line="240" w:lineRule="auto"/>
        <w:ind w:left="259" w:leftChars="0" w:right="0" w:rightChars="0"/>
        <w:jc w:val="left"/>
      </w:pPr>
    </w:p>
    <w:p>
      <w:pPr>
        <w:pStyle w:val="3"/>
        <w:numPr>
          <w:ilvl w:val="1"/>
          <w:numId w:val="6"/>
        </w:numPr>
        <w:tabs>
          <w:tab w:val="left" w:pos="985"/>
          <w:tab w:val="left" w:pos="986"/>
        </w:tabs>
        <w:spacing w:before="0" w:after="0" w:line="240" w:lineRule="auto"/>
        <w:ind w:left="985" w:right="0" w:hanging="726"/>
        <w:jc w:val="left"/>
      </w:pPr>
      <w:r>
        <w:t>Poster</w:t>
      </w:r>
      <w:r>
        <w:rPr>
          <w:spacing w:val="-7"/>
        </w:rPr>
        <w:t xml:space="preserve"> </w:t>
      </w:r>
      <w:r>
        <w:t>Presentation:</w:t>
      </w:r>
    </w:p>
    <w:p>
      <w:pPr>
        <w:pStyle w:val="6"/>
        <w:spacing w:before="5"/>
        <w:rPr>
          <w:b/>
          <w:sz w:val="35"/>
        </w:rPr>
      </w:pPr>
    </w:p>
    <w:p>
      <w:pPr>
        <w:pStyle w:val="9"/>
        <w:numPr>
          <w:ilvl w:val="0"/>
          <w:numId w:val="9"/>
        </w:numPr>
        <w:tabs>
          <w:tab w:val="left" w:pos="832"/>
          <w:tab w:val="left" w:pos="833"/>
        </w:tabs>
        <w:spacing w:before="0" w:after="0" w:line="343" w:lineRule="auto"/>
        <w:ind w:left="832" w:right="953" w:hanging="495"/>
        <w:jc w:val="left"/>
        <w:rPr>
          <w:sz w:val="24"/>
        </w:rPr>
      </w:pPr>
      <w:r>
        <w:rPr>
          <w:sz w:val="24"/>
        </w:rPr>
        <w:t>Poster</w:t>
      </w:r>
      <w:r>
        <w:rPr>
          <w:spacing w:val="-1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6"/>
          <w:sz w:val="24"/>
        </w:rPr>
        <w:t xml:space="preserve"> </w:t>
      </w:r>
      <w:r>
        <w:rPr>
          <w:sz w:val="24"/>
        </w:rPr>
        <w:t>conference</w:t>
      </w:r>
      <w:r>
        <w:rPr>
          <w:spacing w:val="3"/>
          <w:sz w:val="24"/>
        </w:rPr>
        <w:t xml:space="preserve"> </w:t>
      </w:r>
      <w:r>
        <w:rPr>
          <w:sz w:val="24"/>
        </w:rPr>
        <w:t>at</w:t>
      </w:r>
      <w:r>
        <w:rPr>
          <w:spacing w:val="8"/>
          <w:sz w:val="24"/>
        </w:rPr>
        <w:t xml:space="preserve"> </w:t>
      </w:r>
      <w:r>
        <w:rPr>
          <w:sz w:val="24"/>
        </w:rPr>
        <w:t>Department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Biochemistry,</w:t>
      </w:r>
      <w:r>
        <w:rPr>
          <w:spacing w:val="-57"/>
          <w:sz w:val="24"/>
        </w:rPr>
        <w:t xml:space="preserve"> </w:t>
      </w:r>
      <w:r>
        <w:rPr>
          <w:sz w:val="24"/>
        </w:rPr>
        <w:t>Shree</w:t>
      </w:r>
      <w:r>
        <w:rPr>
          <w:spacing w:val="-1"/>
          <w:sz w:val="24"/>
        </w:rPr>
        <w:t xml:space="preserve"> </w:t>
      </w:r>
      <w:r>
        <w:rPr>
          <w:sz w:val="24"/>
        </w:rPr>
        <w:t>M.</w:t>
      </w:r>
      <w:r>
        <w:rPr>
          <w:spacing w:val="3"/>
          <w:sz w:val="24"/>
        </w:rPr>
        <w:t xml:space="preserve"> </w:t>
      </w:r>
      <w:r>
        <w:rPr>
          <w:sz w:val="24"/>
        </w:rPr>
        <w:t>N.</w:t>
      </w:r>
      <w:r>
        <w:rPr>
          <w:spacing w:val="1"/>
          <w:sz w:val="24"/>
        </w:rPr>
        <w:t xml:space="preserve"> </w:t>
      </w:r>
      <w:r>
        <w:rPr>
          <w:sz w:val="24"/>
        </w:rPr>
        <w:t>Virani</w:t>
      </w:r>
      <w:r>
        <w:rPr>
          <w:spacing w:val="-8"/>
          <w:sz w:val="24"/>
        </w:rPr>
        <w:t xml:space="preserve"> </w:t>
      </w:r>
      <w:r>
        <w:rPr>
          <w:sz w:val="24"/>
        </w:rPr>
        <w:t>Science collage,</w:t>
      </w:r>
      <w:r>
        <w:rPr>
          <w:spacing w:val="2"/>
          <w:sz w:val="24"/>
        </w:rPr>
        <w:t xml:space="preserve"> </w:t>
      </w:r>
      <w:r>
        <w:rPr>
          <w:sz w:val="24"/>
        </w:rPr>
        <w:t>Rajkot</w:t>
      </w:r>
      <w:r>
        <w:rPr>
          <w:spacing w:val="1"/>
          <w:sz w:val="24"/>
        </w:rPr>
        <w:t xml:space="preserve"> </w:t>
      </w:r>
      <w:r>
        <w:rPr>
          <w:sz w:val="24"/>
        </w:rPr>
        <w:t>held on</w:t>
      </w:r>
      <w:r>
        <w:rPr>
          <w:spacing w:val="-4"/>
          <w:sz w:val="24"/>
        </w:rPr>
        <w:t xml:space="preserve"> </w:t>
      </w:r>
      <w:r>
        <w:rPr>
          <w:sz w:val="24"/>
        </w:rPr>
        <w:t>February2013.</w:t>
      </w:r>
    </w:p>
    <w:p>
      <w:pPr>
        <w:pStyle w:val="6"/>
        <w:spacing w:before="8"/>
        <w:rPr>
          <w:sz w:val="35"/>
        </w:rPr>
      </w:pPr>
    </w:p>
    <w:p>
      <w:pPr>
        <w:spacing w:before="0"/>
        <w:ind w:left="265" w:right="0" w:firstLine="0"/>
        <w:jc w:val="left"/>
        <w:rPr>
          <w:i/>
          <w:sz w:val="24"/>
        </w:rPr>
      </w:pPr>
      <w:r>
        <w:rPr>
          <w:sz w:val="24"/>
        </w:rPr>
        <w:t>Title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poster: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Current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focus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 RNAi to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improve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productivity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 nutritional value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 plants.</w:t>
      </w:r>
    </w:p>
    <w:p>
      <w:pPr>
        <w:pStyle w:val="6"/>
        <w:rPr>
          <w:i/>
          <w:sz w:val="26"/>
        </w:rPr>
      </w:pPr>
    </w:p>
    <w:p>
      <w:pPr>
        <w:pStyle w:val="9"/>
        <w:numPr>
          <w:ilvl w:val="0"/>
          <w:numId w:val="9"/>
        </w:numPr>
        <w:tabs>
          <w:tab w:val="left" w:pos="832"/>
          <w:tab w:val="left" w:pos="833"/>
        </w:tabs>
        <w:spacing w:before="227" w:after="0" w:line="340" w:lineRule="auto"/>
        <w:ind w:left="832" w:right="780" w:hanging="558"/>
        <w:jc w:val="left"/>
        <w:rPr>
          <w:sz w:val="24"/>
        </w:rPr>
      </w:pPr>
      <w:r>
        <w:rPr>
          <w:sz w:val="24"/>
        </w:rPr>
        <w:t>Participated</w:t>
      </w:r>
      <w:r>
        <w:rPr>
          <w:spacing w:val="2"/>
          <w:sz w:val="24"/>
        </w:rPr>
        <w:t xml:space="preserve"> </w:t>
      </w:r>
      <w:r>
        <w:rPr>
          <w:sz w:val="24"/>
        </w:rPr>
        <w:t>in 9th</w:t>
      </w:r>
      <w:r>
        <w:rPr>
          <w:spacing w:val="-1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symposium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“Recent</w:t>
      </w:r>
      <w:r>
        <w:rPr>
          <w:spacing w:val="4"/>
          <w:sz w:val="24"/>
        </w:rPr>
        <w:t xml:space="preserve"> </w:t>
      </w:r>
      <w:r>
        <w:rPr>
          <w:sz w:val="24"/>
        </w:rPr>
        <w:t>Trends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Science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Technologies”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6"/>
          <w:sz w:val="24"/>
        </w:rPr>
        <w:t xml:space="preserve"> </w:t>
      </w:r>
      <w:r>
        <w:rPr>
          <w:sz w:val="24"/>
        </w:rPr>
        <w:t>Christ</w:t>
      </w:r>
      <w:r>
        <w:rPr>
          <w:spacing w:val="5"/>
          <w:sz w:val="24"/>
        </w:rPr>
        <w:t xml:space="preserve"> </w:t>
      </w:r>
      <w:r>
        <w:rPr>
          <w:sz w:val="24"/>
        </w:rPr>
        <w:t>Collage,</w:t>
      </w:r>
      <w:r>
        <w:rPr>
          <w:spacing w:val="3"/>
          <w:sz w:val="24"/>
        </w:rPr>
        <w:t xml:space="preserve"> </w:t>
      </w:r>
      <w:r>
        <w:rPr>
          <w:sz w:val="24"/>
        </w:rPr>
        <w:t>Rajkot</w:t>
      </w:r>
      <w:r>
        <w:rPr>
          <w:spacing w:val="5"/>
          <w:sz w:val="24"/>
        </w:rPr>
        <w:t xml:space="preserve"> </w:t>
      </w:r>
      <w:r>
        <w:rPr>
          <w:sz w:val="24"/>
        </w:rPr>
        <w:t>held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February</w:t>
      </w:r>
      <w:r>
        <w:rPr>
          <w:spacing w:val="-9"/>
          <w:sz w:val="24"/>
        </w:rPr>
        <w:t xml:space="preserve"> </w:t>
      </w:r>
      <w:r>
        <w:rPr>
          <w:sz w:val="24"/>
        </w:rPr>
        <w:t>2016.</w:t>
      </w:r>
    </w:p>
    <w:p>
      <w:pPr>
        <w:spacing w:before="23"/>
        <w:ind w:left="265" w:right="0" w:firstLine="0"/>
        <w:jc w:val="left"/>
        <w:rPr>
          <w:i/>
          <w:sz w:val="24"/>
        </w:rPr>
      </w:pPr>
      <w:r>
        <w:rPr>
          <w:sz w:val="24"/>
        </w:rPr>
        <w:t>Title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posters: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Cyclic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peptides</w:t>
      </w:r>
    </w:p>
    <w:p>
      <w:pPr>
        <w:spacing w:before="136"/>
        <w:ind w:left="2066" w:right="0" w:firstLine="0"/>
        <w:jc w:val="left"/>
        <w:rPr>
          <w:i/>
          <w:sz w:val="24"/>
        </w:rPr>
      </w:pPr>
      <w:r>
        <w:rPr>
          <w:i/>
          <w:sz w:val="24"/>
        </w:rPr>
        <w:t>Zinc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Finger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Nucleases</w:t>
      </w:r>
    </w:p>
    <w:p>
      <w:pPr>
        <w:pStyle w:val="6"/>
        <w:rPr>
          <w:i/>
          <w:sz w:val="26"/>
        </w:rPr>
      </w:pPr>
    </w:p>
    <w:p>
      <w:pPr>
        <w:pStyle w:val="6"/>
        <w:spacing w:before="1"/>
        <w:rPr>
          <w:i/>
          <w:sz w:val="21"/>
        </w:rPr>
      </w:pPr>
    </w:p>
    <w:p>
      <w:pPr>
        <w:pStyle w:val="9"/>
        <w:numPr>
          <w:ilvl w:val="0"/>
          <w:numId w:val="9"/>
        </w:numPr>
        <w:tabs>
          <w:tab w:val="left" w:pos="833"/>
        </w:tabs>
        <w:spacing w:before="0" w:after="0" w:line="352" w:lineRule="auto"/>
        <w:ind w:left="832" w:right="285" w:hanging="615"/>
        <w:jc w:val="both"/>
        <w:rPr>
          <w:sz w:val="24"/>
        </w:rPr>
      </w:pPr>
      <w:r>
        <w:rPr>
          <w:sz w:val="24"/>
        </w:rPr>
        <w:t>Achieved second place in present poster on “Molecular based analysis of Cotton using</w:t>
      </w:r>
      <w:r>
        <w:rPr>
          <w:spacing w:val="1"/>
          <w:sz w:val="24"/>
        </w:rPr>
        <w:t xml:space="preserve"> </w:t>
      </w:r>
      <w:r>
        <w:rPr>
          <w:sz w:val="24"/>
        </w:rPr>
        <w:t>RAPD, SSR and ISSR markers” in National conference held in Junagadh Agricultural</w:t>
      </w:r>
      <w:r>
        <w:rPr>
          <w:spacing w:val="1"/>
          <w:sz w:val="24"/>
        </w:rPr>
        <w:t xml:space="preserve"> </w:t>
      </w:r>
      <w:r>
        <w:rPr>
          <w:sz w:val="24"/>
        </w:rPr>
        <w:t>University.</w:t>
      </w:r>
    </w:p>
    <w:p>
      <w:pPr>
        <w:pStyle w:val="9"/>
        <w:numPr>
          <w:ilvl w:val="0"/>
          <w:numId w:val="0"/>
        </w:numPr>
        <w:tabs>
          <w:tab w:val="left" w:pos="833"/>
        </w:tabs>
        <w:spacing w:before="0" w:after="0" w:line="352" w:lineRule="auto"/>
        <w:ind w:left="217" w:leftChars="0" w:right="285" w:rightChars="0"/>
        <w:jc w:val="both"/>
        <w:rPr>
          <w:sz w:val="24"/>
        </w:rPr>
      </w:pPr>
    </w:p>
    <w:p>
      <w:pPr>
        <w:pStyle w:val="9"/>
        <w:numPr>
          <w:ilvl w:val="0"/>
          <w:numId w:val="10"/>
        </w:numPr>
        <w:tabs>
          <w:tab w:val="left" w:pos="833"/>
          <w:tab w:val="clear" w:pos="420"/>
        </w:tabs>
        <w:spacing w:before="0" w:after="0" w:line="352" w:lineRule="auto"/>
        <w:ind w:left="220" w:leftChars="0" w:right="285" w:rightChars="0" w:firstLine="20" w:firstLineChars="0"/>
        <w:jc w:val="both"/>
        <w:rPr>
          <w:b/>
          <w:bCs/>
          <w:sz w:val="24"/>
        </w:rPr>
      </w:pPr>
      <w:r>
        <w:rPr>
          <w:rFonts w:hint="default"/>
          <w:b/>
          <w:bCs/>
          <w:sz w:val="24"/>
          <w:lang w:val="en-AU"/>
        </w:rPr>
        <w:t>Oral Presentation:</w:t>
      </w:r>
    </w:p>
    <w:p>
      <w:pPr>
        <w:pStyle w:val="9"/>
        <w:numPr>
          <w:ilvl w:val="0"/>
          <w:numId w:val="11"/>
        </w:numPr>
        <w:tabs>
          <w:tab w:val="clear" w:pos="425"/>
        </w:tabs>
        <w:spacing w:before="0" w:after="0" w:line="352" w:lineRule="auto"/>
        <w:ind w:left="425" w:leftChars="0" w:right="285" w:rightChars="0" w:firstLine="15" w:firstLineChars="0"/>
        <w:jc w:val="both"/>
        <w:rPr>
          <w:b w:val="0"/>
          <w:bCs w:val="0"/>
          <w:sz w:val="24"/>
        </w:rPr>
      </w:pPr>
      <w:r>
        <w:rPr>
          <w:rFonts w:hint="default"/>
          <w:b w:val="0"/>
          <w:bCs w:val="0"/>
          <w:sz w:val="24"/>
          <w:lang w:val="en-AU"/>
        </w:rPr>
        <w:t>Presented work with oral presentation on “Molecular characterization of wheat (</w:t>
      </w:r>
      <w:r>
        <w:rPr>
          <w:rFonts w:hint="default"/>
          <w:b w:val="0"/>
          <w:bCs w:val="0"/>
          <w:i/>
          <w:iCs/>
          <w:sz w:val="24"/>
          <w:lang w:val="en-AU"/>
        </w:rPr>
        <w:t>Triticum aestivum</w:t>
      </w:r>
      <w:r>
        <w:rPr>
          <w:rFonts w:hint="default"/>
          <w:b w:val="0"/>
          <w:bCs w:val="0"/>
          <w:i w:val="0"/>
          <w:iCs w:val="0"/>
          <w:sz w:val="24"/>
          <w:lang w:val="en-AU"/>
        </w:rPr>
        <w:t xml:space="preserve">) under heat stress” in National virtual conference on Genomics to Phenomics: A new horizon in plant science research held on 28-02-21 and 01-03-21. </w:t>
      </w:r>
      <w:r>
        <w:rPr>
          <w:rFonts w:hint="default"/>
          <w:b w:val="0"/>
          <w:bCs w:val="0"/>
          <w:sz w:val="24"/>
          <w:lang w:val="en-AU"/>
        </w:rPr>
        <w:t xml:space="preserve">  </w:t>
      </w:r>
    </w:p>
    <w:p>
      <w:pPr>
        <w:pStyle w:val="9"/>
        <w:numPr>
          <w:ilvl w:val="0"/>
          <w:numId w:val="0"/>
        </w:numPr>
        <w:tabs>
          <w:tab w:val="left" w:pos="833"/>
        </w:tabs>
        <w:spacing w:before="0" w:after="0" w:line="352" w:lineRule="auto"/>
        <w:ind w:left="240" w:leftChars="0" w:right="285" w:rightChars="0"/>
        <w:jc w:val="both"/>
        <w:rPr>
          <w:sz w:val="24"/>
        </w:rPr>
      </w:pPr>
    </w:p>
    <w:p>
      <w:pPr>
        <w:pStyle w:val="6"/>
        <w:spacing w:before="5"/>
        <w:rPr>
          <w:sz w:val="30"/>
        </w:rPr>
      </w:pPr>
    </w:p>
    <w:p>
      <w:pPr>
        <w:pStyle w:val="3"/>
        <w:numPr>
          <w:ilvl w:val="1"/>
          <w:numId w:val="6"/>
        </w:numPr>
        <w:tabs>
          <w:tab w:val="left" w:pos="985"/>
          <w:tab w:val="left" w:pos="986"/>
        </w:tabs>
        <w:spacing w:before="0" w:after="0" w:line="240" w:lineRule="auto"/>
        <w:ind w:left="985" w:right="0" w:hanging="726"/>
        <w:jc w:val="left"/>
      </w:pPr>
      <w:r>
        <w:t>Seminar</w:t>
      </w:r>
      <w:r>
        <w:rPr>
          <w:spacing w:val="-7"/>
        </w:rPr>
        <w:t xml:space="preserve"> </w:t>
      </w:r>
      <w:r>
        <w:t>Participation:</w:t>
      </w:r>
    </w:p>
    <w:p>
      <w:pPr>
        <w:pStyle w:val="6"/>
        <w:rPr>
          <w:b/>
          <w:sz w:val="35"/>
        </w:rPr>
      </w:pPr>
    </w:p>
    <w:p>
      <w:pPr>
        <w:pStyle w:val="9"/>
        <w:numPr>
          <w:ilvl w:val="0"/>
          <w:numId w:val="12"/>
        </w:numPr>
        <w:tabs>
          <w:tab w:val="left" w:pos="837"/>
        </w:tabs>
        <w:spacing w:before="0" w:after="0" w:line="350" w:lineRule="auto"/>
        <w:ind w:left="832" w:right="244" w:hanging="572"/>
        <w:jc w:val="both"/>
        <w:rPr>
          <w:sz w:val="24"/>
        </w:rPr>
      </w:pPr>
      <w:r>
        <w:rPr>
          <w:sz w:val="24"/>
        </w:rPr>
        <w:t>Participated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seminar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“Current</w:t>
      </w:r>
      <w:r>
        <w:rPr>
          <w:spacing w:val="1"/>
          <w:sz w:val="24"/>
        </w:rPr>
        <w:t xml:space="preserve"> </w:t>
      </w:r>
      <w:r>
        <w:rPr>
          <w:sz w:val="24"/>
        </w:rPr>
        <w:t>strands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Biological</w:t>
      </w:r>
      <w:r>
        <w:rPr>
          <w:spacing w:val="1"/>
          <w:sz w:val="24"/>
        </w:rPr>
        <w:t xml:space="preserve"> </w:t>
      </w:r>
      <w:r>
        <w:rPr>
          <w:sz w:val="24"/>
        </w:rPr>
        <w:t>sciences”</w:t>
      </w:r>
      <w:r>
        <w:rPr>
          <w:spacing w:val="1"/>
          <w:sz w:val="24"/>
        </w:rPr>
        <w:t xml:space="preserve"> </w:t>
      </w:r>
      <w:r>
        <w:rPr>
          <w:sz w:val="24"/>
        </w:rPr>
        <w:t>organized by Department of Biochemistry, M. G. Science institute, Ahmadabad during</w:t>
      </w:r>
      <w:r>
        <w:rPr>
          <w:spacing w:val="1"/>
          <w:sz w:val="24"/>
        </w:rPr>
        <w:t xml:space="preserve"> </w:t>
      </w:r>
      <w:r>
        <w:rPr>
          <w:sz w:val="24"/>
        </w:rPr>
        <w:t>December</w:t>
      </w:r>
      <w:r>
        <w:rPr>
          <w:spacing w:val="2"/>
          <w:sz w:val="24"/>
        </w:rPr>
        <w:t xml:space="preserve"> </w:t>
      </w:r>
      <w:r>
        <w:rPr>
          <w:sz w:val="24"/>
        </w:rPr>
        <w:t>2015.</w:t>
      </w:r>
    </w:p>
    <w:p>
      <w:pPr>
        <w:pStyle w:val="9"/>
        <w:numPr>
          <w:ilvl w:val="0"/>
          <w:numId w:val="12"/>
        </w:numPr>
        <w:tabs>
          <w:tab w:val="left" w:pos="837"/>
        </w:tabs>
        <w:spacing w:before="20" w:after="0" w:line="345" w:lineRule="auto"/>
        <w:ind w:left="832" w:right="237" w:hanging="572"/>
        <w:jc w:val="both"/>
        <w:rPr>
          <w:sz w:val="24"/>
        </w:rPr>
      </w:pPr>
      <w:r>
        <w:rPr>
          <w:sz w:val="24"/>
        </w:rPr>
        <w:t>Participated in one day seminar on “Recent Trends and Technologies in Proteomics for</w:t>
      </w:r>
      <w:r>
        <w:rPr>
          <w:spacing w:val="1"/>
          <w:sz w:val="24"/>
        </w:rPr>
        <w:t xml:space="preserve"> </w:t>
      </w:r>
      <w:r>
        <w:rPr>
          <w:sz w:val="24"/>
        </w:rPr>
        <w:t>Agriculture” held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8"/>
          <w:sz w:val="24"/>
        </w:rPr>
        <w:t xml:space="preserve"> </w:t>
      </w:r>
      <w:r>
        <w:rPr>
          <w:sz w:val="24"/>
        </w:rPr>
        <w:t>2013.</w:t>
      </w:r>
    </w:p>
    <w:p>
      <w:pPr>
        <w:pStyle w:val="9"/>
        <w:numPr>
          <w:ilvl w:val="0"/>
          <w:numId w:val="12"/>
        </w:numPr>
        <w:tabs>
          <w:tab w:val="left" w:pos="837"/>
        </w:tabs>
        <w:spacing w:before="16" w:after="0" w:line="350" w:lineRule="auto"/>
        <w:ind w:left="832" w:right="220" w:hanging="572"/>
        <w:jc w:val="both"/>
        <w:rPr>
          <w:sz w:val="24"/>
        </w:rPr>
      </w:pPr>
      <w:r>
        <w:rPr>
          <w:sz w:val="24"/>
        </w:rPr>
        <w:t>Participated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state</w:t>
      </w:r>
      <w:r>
        <w:rPr>
          <w:spacing w:val="1"/>
          <w:sz w:val="24"/>
        </w:rPr>
        <w:t xml:space="preserve"> </w:t>
      </w:r>
      <w:r>
        <w:rPr>
          <w:sz w:val="24"/>
        </w:rPr>
        <w:t>level</w:t>
      </w:r>
      <w:r>
        <w:rPr>
          <w:spacing w:val="1"/>
          <w:sz w:val="24"/>
        </w:rPr>
        <w:t xml:space="preserve"> </w:t>
      </w:r>
      <w:r>
        <w:rPr>
          <w:sz w:val="24"/>
        </w:rPr>
        <w:t>seminar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“Agricultural</w:t>
      </w:r>
      <w:r>
        <w:rPr>
          <w:spacing w:val="1"/>
          <w:sz w:val="24"/>
        </w:rPr>
        <w:t xml:space="preserve"> </w:t>
      </w:r>
      <w:r>
        <w:rPr>
          <w:sz w:val="24"/>
        </w:rPr>
        <w:t>Biotechnology”</w:t>
      </w:r>
      <w:r>
        <w:rPr>
          <w:spacing w:val="1"/>
          <w:sz w:val="24"/>
        </w:rPr>
        <w:t xml:space="preserve"> </w:t>
      </w:r>
      <w:r>
        <w:rPr>
          <w:sz w:val="24"/>
        </w:rPr>
        <w:t>organized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Genetics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Plant</w:t>
      </w:r>
      <w:r>
        <w:rPr>
          <w:spacing w:val="1"/>
          <w:sz w:val="24"/>
        </w:rPr>
        <w:t xml:space="preserve"> </w:t>
      </w:r>
      <w:r>
        <w:rPr>
          <w:sz w:val="24"/>
        </w:rPr>
        <w:t>Breeding,</w:t>
      </w:r>
      <w:r>
        <w:rPr>
          <w:spacing w:val="1"/>
          <w:sz w:val="24"/>
        </w:rPr>
        <w:t xml:space="preserve"> </w:t>
      </w:r>
      <w:r>
        <w:rPr>
          <w:sz w:val="24"/>
        </w:rPr>
        <w:t>Junagadh</w:t>
      </w:r>
      <w:r>
        <w:rPr>
          <w:spacing w:val="1"/>
          <w:sz w:val="24"/>
        </w:rPr>
        <w:t xml:space="preserve"> </w:t>
      </w:r>
      <w:r>
        <w:rPr>
          <w:sz w:val="24"/>
        </w:rPr>
        <w:t>Agricultural</w:t>
      </w:r>
      <w:r>
        <w:rPr>
          <w:spacing w:val="1"/>
          <w:sz w:val="24"/>
        </w:rPr>
        <w:t xml:space="preserve"> </w:t>
      </w:r>
      <w:r>
        <w:rPr>
          <w:sz w:val="24"/>
        </w:rPr>
        <w:t>University,</w:t>
      </w:r>
      <w:r>
        <w:rPr>
          <w:spacing w:val="1"/>
          <w:sz w:val="24"/>
        </w:rPr>
        <w:t xml:space="preserve"> </w:t>
      </w:r>
      <w:r>
        <w:rPr>
          <w:sz w:val="24"/>
        </w:rPr>
        <w:t>Junagadh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March</w:t>
      </w:r>
      <w:r>
        <w:rPr>
          <w:spacing w:val="-3"/>
          <w:sz w:val="24"/>
        </w:rPr>
        <w:t xml:space="preserve"> </w:t>
      </w:r>
      <w:r>
        <w:rPr>
          <w:sz w:val="24"/>
        </w:rPr>
        <w:t>2012.</w:t>
      </w:r>
    </w:p>
    <w:p>
      <w:pPr>
        <w:pStyle w:val="9"/>
        <w:numPr>
          <w:ilvl w:val="0"/>
          <w:numId w:val="12"/>
        </w:numPr>
        <w:tabs>
          <w:tab w:val="left" w:pos="837"/>
        </w:tabs>
        <w:spacing w:before="68" w:after="0" w:line="352" w:lineRule="auto"/>
        <w:ind w:left="832" w:right="220" w:hanging="572"/>
        <w:jc w:val="both"/>
        <w:rPr>
          <w:sz w:val="24"/>
        </w:rPr>
      </w:pPr>
      <w:r>
        <w:rPr>
          <w:sz w:val="24"/>
        </w:rPr>
        <w:t>UGC sponsored one day national level seminar on “Recent Advances in Microbial</w:t>
      </w:r>
      <w:r>
        <w:rPr>
          <w:spacing w:val="1"/>
          <w:sz w:val="24"/>
        </w:rPr>
        <w:t xml:space="preserve"> </w:t>
      </w:r>
      <w:r>
        <w:rPr>
          <w:sz w:val="24"/>
        </w:rPr>
        <w:t>Technologies” at February 2011 organized by UGC at M. &amp; N. Virani Science College,</w:t>
      </w:r>
      <w:r>
        <w:rPr>
          <w:spacing w:val="-57"/>
          <w:sz w:val="24"/>
        </w:rPr>
        <w:t xml:space="preserve"> </w:t>
      </w:r>
      <w:r>
        <w:rPr>
          <w:sz w:val="24"/>
        </w:rPr>
        <w:t>Rajkot.</w:t>
      </w:r>
    </w:p>
    <w:p>
      <w:pPr>
        <w:pStyle w:val="6"/>
        <w:rPr>
          <w:sz w:val="26"/>
        </w:rPr>
      </w:pPr>
    </w:p>
    <w:p>
      <w:pPr>
        <w:pStyle w:val="3"/>
        <w:numPr>
          <w:ilvl w:val="1"/>
          <w:numId w:val="6"/>
        </w:numPr>
        <w:tabs>
          <w:tab w:val="left" w:pos="985"/>
          <w:tab w:val="left" w:pos="986"/>
        </w:tabs>
        <w:spacing w:before="210" w:after="0" w:line="240" w:lineRule="auto"/>
        <w:ind w:left="985" w:right="0" w:hanging="726"/>
        <w:jc w:val="left"/>
      </w:pPr>
      <w:r>
        <w:t>Conference</w:t>
      </w:r>
      <w:r>
        <w:rPr>
          <w:spacing w:val="-4"/>
        </w:rPr>
        <w:t xml:space="preserve"> </w:t>
      </w:r>
      <w:r>
        <w:t>Attended:</w:t>
      </w:r>
    </w:p>
    <w:p>
      <w:pPr>
        <w:pStyle w:val="6"/>
        <w:spacing w:before="5"/>
        <w:rPr>
          <w:b/>
          <w:sz w:val="35"/>
        </w:rPr>
      </w:pPr>
    </w:p>
    <w:p>
      <w:pPr>
        <w:pStyle w:val="9"/>
        <w:numPr>
          <w:ilvl w:val="0"/>
          <w:numId w:val="13"/>
        </w:numPr>
        <w:tabs>
          <w:tab w:val="left" w:pos="837"/>
        </w:tabs>
        <w:spacing w:before="0" w:after="0" w:line="350" w:lineRule="auto"/>
        <w:ind w:left="832" w:right="229" w:hanging="572"/>
        <w:jc w:val="both"/>
        <w:rPr>
          <w:sz w:val="24"/>
        </w:rPr>
      </w:pPr>
      <w:r>
        <w:rPr>
          <w:sz w:val="24"/>
        </w:rPr>
        <w:t>Participated in UGC sponsored one day national level conference on “Bio scientific</w:t>
      </w:r>
      <w:r>
        <w:rPr>
          <w:spacing w:val="1"/>
          <w:sz w:val="24"/>
        </w:rPr>
        <w:t xml:space="preserve"> </w:t>
      </w:r>
      <w:r>
        <w:rPr>
          <w:sz w:val="24"/>
        </w:rPr>
        <w:t>Technologies – An Elixir for Research in 21st Century” organized by UGC at M. &amp; N.</w:t>
      </w:r>
      <w:r>
        <w:rPr>
          <w:spacing w:val="1"/>
          <w:sz w:val="24"/>
        </w:rPr>
        <w:t xml:space="preserve"> </w:t>
      </w:r>
      <w:r>
        <w:rPr>
          <w:sz w:val="24"/>
        </w:rPr>
        <w:t>Virani</w:t>
      </w:r>
      <w:r>
        <w:rPr>
          <w:spacing w:val="-8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College,</w:t>
      </w:r>
      <w:r>
        <w:rPr>
          <w:spacing w:val="4"/>
          <w:sz w:val="24"/>
        </w:rPr>
        <w:t xml:space="preserve"> </w:t>
      </w:r>
      <w:r>
        <w:rPr>
          <w:sz w:val="24"/>
        </w:rPr>
        <w:t>Rajkot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February,</w:t>
      </w:r>
      <w:r>
        <w:rPr>
          <w:spacing w:val="4"/>
          <w:sz w:val="24"/>
        </w:rPr>
        <w:t xml:space="preserve"> </w:t>
      </w:r>
      <w:r>
        <w:rPr>
          <w:sz w:val="24"/>
        </w:rPr>
        <w:t>2013.</w:t>
      </w:r>
    </w:p>
    <w:p>
      <w:pPr>
        <w:pStyle w:val="6"/>
        <w:spacing w:before="6"/>
        <w:rPr>
          <w:sz w:val="25"/>
        </w:rPr>
      </w:pPr>
    </w:p>
    <w:p>
      <w:pPr>
        <w:pStyle w:val="9"/>
        <w:numPr>
          <w:ilvl w:val="0"/>
          <w:numId w:val="13"/>
        </w:numPr>
        <w:tabs>
          <w:tab w:val="left" w:pos="837"/>
        </w:tabs>
        <w:spacing w:before="0" w:after="0" w:line="357" w:lineRule="auto"/>
        <w:ind w:left="832" w:right="214" w:hanging="572"/>
        <w:jc w:val="both"/>
        <w:rPr>
          <w:sz w:val="24"/>
        </w:rPr>
      </w:pPr>
      <w:r>
        <w:rPr>
          <w:sz w:val="24"/>
        </w:rPr>
        <w:t>Participated on 3 days National Virtual Conference entitled</w:t>
      </w:r>
      <w:r>
        <w:rPr>
          <w:spacing w:val="60"/>
          <w:sz w:val="24"/>
        </w:rPr>
        <w:t xml:space="preserve"> </w:t>
      </w:r>
      <w:r>
        <w:rPr>
          <w:sz w:val="24"/>
        </w:rPr>
        <w:t>“Genomics to Phenomics: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Horizon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Plant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Research”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presented</w:t>
      </w:r>
      <w:r>
        <w:rPr>
          <w:spacing w:val="1"/>
          <w:sz w:val="24"/>
        </w:rPr>
        <w:t xml:space="preserve"> </w:t>
      </w:r>
      <w:r>
        <w:rPr>
          <w:sz w:val="24"/>
        </w:rPr>
        <w:t>Oral</w:t>
      </w:r>
      <w:r>
        <w:rPr>
          <w:spacing w:val="1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“Molecular Characterization of Wheat (</w:t>
      </w:r>
      <w:r>
        <w:rPr>
          <w:i/>
          <w:sz w:val="24"/>
        </w:rPr>
        <w:t xml:space="preserve">Triticum aestivum </w:t>
      </w:r>
      <w:r>
        <w:rPr>
          <w:sz w:val="24"/>
        </w:rPr>
        <w:t>L.) under Heat Stress” 28th</w:t>
      </w:r>
      <w:r>
        <w:rPr>
          <w:spacing w:val="1"/>
          <w:sz w:val="24"/>
        </w:rPr>
        <w:t xml:space="preserve"> </w:t>
      </w:r>
      <w:r>
        <w:rPr>
          <w:sz w:val="24"/>
        </w:rPr>
        <w:t>February and 1st</w:t>
      </w:r>
      <w:r>
        <w:rPr>
          <w:spacing w:val="1"/>
          <w:sz w:val="24"/>
        </w:rPr>
        <w:t xml:space="preserve"> </w:t>
      </w:r>
      <w:r>
        <w:rPr>
          <w:sz w:val="24"/>
        </w:rPr>
        <w:t>March,</w:t>
      </w:r>
      <w:r>
        <w:rPr>
          <w:spacing w:val="1"/>
          <w:sz w:val="24"/>
        </w:rPr>
        <w:t xml:space="preserve"> </w:t>
      </w:r>
      <w:r>
        <w:rPr>
          <w:sz w:val="24"/>
        </w:rPr>
        <w:t>2021 Organized</w:t>
      </w:r>
      <w:r>
        <w:rPr>
          <w:spacing w:val="1"/>
          <w:sz w:val="24"/>
        </w:rPr>
        <w:t xml:space="preserve"> </w:t>
      </w:r>
      <w:r>
        <w:rPr>
          <w:sz w:val="24"/>
        </w:rPr>
        <w:t>by Department</w:t>
      </w:r>
      <w:r>
        <w:rPr>
          <w:spacing w:val="1"/>
          <w:sz w:val="24"/>
        </w:rPr>
        <w:t xml:space="preserve"> </w:t>
      </w:r>
      <w:r>
        <w:rPr>
          <w:sz w:val="24"/>
        </w:rPr>
        <w:t>of Botany,</w:t>
      </w:r>
      <w:r>
        <w:rPr>
          <w:spacing w:val="1"/>
          <w:sz w:val="24"/>
        </w:rPr>
        <w:t xml:space="preserve"> </w:t>
      </w:r>
      <w:r>
        <w:rPr>
          <w:sz w:val="24"/>
        </w:rPr>
        <w:t>University of</w:t>
      </w:r>
      <w:r>
        <w:rPr>
          <w:spacing w:val="1"/>
          <w:sz w:val="24"/>
        </w:rPr>
        <w:t xml:space="preserve"> </w:t>
      </w:r>
      <w:r>
        <w:rPr>
          <w:sz w:val="24"/>
        </w:rPr>
        <w:t>Calcutta,</w:t>
      </w:r>
      <w:r>
        <w:rPr>
          <w:spacing w:val="3"/>
          <w:sz w:val="24"/>
        </w:rPr>
        <w:t xml:space="preserve"> </w:t>
      </w:r>
      <w:r>
        <w:rPr>
          <w:sz w:val="24"/>
        </w:rPr>
        <w:t>West</w:t>
      </w:r>
      <w:r>
        <w:rPr>
          <w:spacing w:val="7"/>
          <w:sz w:val="24"/>
        </w:rPr>
        <w:t xml:space="preserve"> </w:t>
      </w:r>
      <w:r>
        <w:rPr>
          <w:sz w:val="24"/>
        </w:rPr>
        <w:t>Bengal.</w:t>
      </w:r>
    </w:p>
    <w:p>
      <w:pPr>
        <w:pStyle w:val="6"/>
        <w:spacing w:before="1"/>
        <w:rPr>
          <w:sz w:val="30"/>
        </w:rPr>
      </w:pPr>
    </w:p>
    <w:p>
      <w:pPr>
        <w:pStyle w:val="3"/>
        <w:numPr>
          <w:ilvl w:val="1"/>
          <w:numId w:val="6"/>
        </w:numPr>
        <w:tabs>
          <w:tab w:val="left" w:pos="985"/>
          <w:tab w:val="left" w:pos="986"/>
        </w:tabs>
        <w:spacing w:before="1" w:after="0" w:line="240" w:lineRule="auto"/>
        <w:ind w:left="985" w:right="0" w:hanging="726"/>
        <w:jc w:val="left"/>
      </w:pPr>
      <w:r>
        <w:t>Workshop</w:t>
      </w:r>
      <w:r>
        <w:rPr>
          <w:spacing w:val="-3"/>
        </w:rPr>
        <w:t xml:space="preserve"> </w:t>
      </w:r>
      <w:r>
        <w:t>Attended:</w:t>
      </w:r>
    </w:p>
    <w:p>
      <w:pPr>
        <w:pStyle w:val="6"/>
        <w:rPr>
          <w:b/>
          <w:sz w:val="35"/>
        </w:rPr>
      </w:pPr>
    </w:p>
    <w:p>
      <w:pPr>
        <w:pStyle w:val="9"/>
        <w:numPr>
          <w:ilvl w:val="0"/>
          <w:numId w:val="13"/>
        </w:numPr>
        <w:tabs>
          <w:tab w:val="left" w:pos="837"/>
        </w:tabs>
        <w:spacing w:before="0" w:after="0" w:line="340" w:lineRule="auto"/>
        <w:ind w:left="832" w:right="238" w:hanging="572"/>
        <w:jc w:val="both"/>
        <w:rPr>
          <w:sz w:val="24"/>
        </w:rPr>
      </w:pPr>
      <w:r>
        <w:rPr>
          <w:sz w:val="24"/>
        </w:rPr>
        <w:t>Participated in Agilent</w:t>
      </w:r>
      <w:r>
        <w:rPr>
          <w:spacing w:val="1"/>
          <w:sz w:val="24"/>
        </w:rPr>
        <w:t xml:space="preserve"> </w:t>
      </w:r>
      <w:r>
        <w:rPr>
          <w:sz w:val="24"/>
        </w:rPr>
        <w:t>Technologies sponsored one day workshop on “Microwave</w:t>
      </w:r>
      <w:r>
        <w:rPr>
          <w:spacing w:val="1"/>
          <w:sz w:val="24"/>
        </w:rPr>
        <w:t xml:space="preserve"> </w:t>
      </w:r>
      <w:r>
        <w:rPr>
          <w:sz w:val="24"/>
        </w:rPr>
        <w:t>Plasma</w:t>
      </w:r>
      <w:r>
        <w:rPr>
          <w:spacing w:val="5"/>
          <w:sz w:val="24"/>
        </w:rPr>
        <w:t xml:space="preserve"> </w:t>
      </w:r>
      <w:r>
        <w:rPr>
          <w:sz w:val="24"/>
        </w:rPr>
        <w:t>Atomic Emission</w:t>
      </w:r>
      <w:r>
        <w:rPr>
          <w:spacing w:val="-3"/>
          <w:sz w:val="24"/>
        </w:rPr>
        <w:t xml:space="preserve"> </w:t>
      </w:r>
      <w:r>
        <w:rPr>
          <w:sz w:val="24"/>
        </w:rPr>
        <w:t>Spectroscopy</w:t>
      </w:r>
      <w:r>
        <w:rPr>
          <w:spacing w:val="-9"/>
          <w:sz w:val="24"/>
        </w:rPr>
        <w:t xml:space="preserve"> </w:t>
      </w:r>
      <w:r>
        <w:rPr>
          <w:sz w:val="24"/>
        </w:rPr>
        <w:t>workshop”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August</w:t>
      </w:r>
      <w:r>
        <w:rPr>
          <w:spacing w:val="6"/>
          <w:sz w:val="24"/>
        </w:rPr>
        <w:t xml:space="preserve"> </w:t>
      </w:r>
      <w:r>
        <w:rPr>
          <w:sz w:val="24"/>
        </w:rPr>
        <w:t>2015.</w:t>
      </w:r>
    </w:p>
    <w:p>
      <w:pPr>
        <w:pStyle w:val="9"/>
        <w:numPr>
          <w:ilvl w:val="0"/>
          <w:numId w:val="13"/>
        </w:numPr>
        <w:tabs>
          <w:tab w:val="left" w:pos="837"/>
        </w:tabs>
        <w:spacing w:before="27" w:after="0" w:line="340" w:lineRule="auto"/>
        <w:ind w:left="832" w:right="238" w:hanging="572"/>
        <w:jc w:val="both"/>
        <w:rPr>
          <w:sz w:val="24"/>
        </w:rPr>
      </w:pPr>
      <w:r>
        <w:rPr>
          <w:sz w:val="24"/>
        </w:rPr>
        <w:t>Participated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GSBTM</w:t>
      </w:r>
      <w:r>
        <w:rPr>
          <w:spacing w:val="1"/>
          <w:sz w:val="24"/>
        </w:rPr>
        <w:t xml:space="preserve"> </w:t>
      </w:r>
      <w:r>
        <w:rPr>
          <w:sz w:val="24"/>
        </w:rPr>
        <w:t>sponsored</w:t>
      </w:r>
      <w:r>
        <w:rPr>
          <w:spacing w:val="1"/>
          <w:sz w:val="24"/>
        </w:rPr>
        <w:t xml:space="preserve"> </w:t>
      </w:r>
      <w:r>
        <w:rPr>
          <w:sz w:val="24"/>
        </w:rPr>
        <w:t>five</w:t>
      </w:r>
      <w:r>
        <w:rPr>
          <w:spacing w:val="1"/>
          <w:sz w:val="24"/>
        </w:rPr>
        <w:t xml:space="preserve"> </w:t>
      </w:r>
      <w:r>
        <w:rPr>
          <w:sz w:val="24"/>
        </w:rPr>
        <w:t>days</w:t>
      </w:r>
      <w:r>
        <w:rPr>
          <w:spacing w:val="1"/>
          <w:sz w:val="24"/>
        </w:rPr>
        <w:t xml:space="preserve"> </w:t>
      </w:r>
      <w:r>
        <w:rPr>
          <w:sz w:val="24"/>
        </w:rPr>
        <w:t>state</w:t>
      </w:r>
      <w:r>
        <w:rPr>
          <w:spacing w:val="1"/>
          <w:sz w:val="24"/>
        </w:rPr>
        <w:t xml:space="preserve"> </w:t>
      </w:r>
      <w:r>
        <w:rPr>
          <w:sz w:val="24"/>
        </w:rPr>
        <w:t>level</w:t>
      </w:r>
      <w:r>
        <w:rPr>
          <w:spacing w:val="1"/>
          <w:sz w:val="24"/>
        </w:rPr>
        <w:t xml:space="preserve"> </w:t>
      </w:r>
      <w:r>
        <w:rPr>
          <w:sz w:val="24"/>
        </w:rPr>
        <w:t>workshop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Junagadh</w:t>
      </w:r>
      <w:r>
        <w:rPr>
          <w:spacing w:val="1"/>
          <w:sz w:val="24"/>
        </w:rPr>
        <w:t xml:space="preserve"> </w:t>
      </w:r>
      <w:r>
        <w:rPr>
          <w:sz w:val="24"/>
        </w:rPr>
        <w:t>Agricultural</w:t>
      </w:r>
      <w:r>
        <w:rPr>
          <w:spacing w:val="-8"/>
          <w:sz w:val="24"/>
        </w:rPr>
        <w:t xml:space="preserve"> </w:t>
      </w:r>
      <w:r>
        <w:rPr>
          <w:sz w:val="24"/>
        </w:rPr>
        <w:t>University,</w:t>
      </w:r>
      <w:r>
        <w:rPr>
          <w:spacing w:val="3"/>
          <w:sz w:val="24"/>
        </w:rPr>
        <w:t xml:space="preserve"> </w:t>
      </w:r>
      <w:r>
        <w:rPr>
          <w:sz w:val="24"/>
        </w:rPr>
        <w:t>Junagadh,</w:t>
      </w:r>
      <w:r>
        <w:rPr>
          <w:spacing w:val="4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December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January</w:t>
      </w:r>
      <w:r>
        <w:rPr>
          <w:spacing w:val="-9"/>
          <w:sz w:val="24"/>
        </w:rPr>
        <w:t xml:space="preserve"> </w:t>
      </w:r>
      <w:r>
        <w:rPr>
          <w:sz w:val="24"/>
        </w:rPr>
        <w:t>2011.</w:t>
      </w:r>
    </w:p>
    <w:p>
      <w:pPr>
        <w:pStyle w:val="6"/>
        <w:spacing w:before="2"/>
        <w:rPr>
          <w:sz w:val="33"/>
        </w:rPr>
      </w:pPr>
    </w:p>
    <w:p>
      <w:pPr>
        <w:pStyle w:val="3"/>
        <w:numPr>
          <w:ilvl w:val="1"/>
          <w:numId w:val="6"/>
        </w:numPr>
        <w:tabs>
          <w:tab w:val="left" w:pos="985"/>
          <w:tab w:val="left" w:pos="986"/>
        </w:tabs>
        <w:spacing w:before="0" w:after="0" w:line="240" w:lineRule="auto"/>
        <w:ind w:left="985" w:right="0" w:hanging="726"/>
        <w:jc w:val="left"/>
      </w:pPr>
      <w:r>
        <w:t>Symposium:</w:t>
      </w:r>
    </w:p>
    <w:p>
      <w:pPr>
        <w:pStyle w:val="6"/>
        <w:spacing w:before="7"/>
        <w:rPr>
          <w:b/>
          <w:sz w:val="34"/>
        </w:rPr>
      </w:pPr>
    </w:p>
    <w:p>
      <w:pPr>
        <w:pStyle w:val="9"/>
        <w:numPr>
          <w:ilvl w:val="0"/>
          <w:numId w:val="14"/>
        </w:numPr>
        <w:tabs>
          <w:tab w:val="left" w:pos="837"/>
        </w:tabs>
        <w:spacing w:before="0" w:after="0" w:line="343" w:lineRule="auto"/>
        <w:ind w:left="832" w:right="254" w:hanging="572"/>
        <w:jc w:val="both"/>
        <w:rPr>
          <w:sz w:val="24"/>
        </w:rPr>
      </w:pPr>
      <w:r>
        <w:rPr>
          <w:sz w:val="24"/>
        </w:rPr>
        <w:t>Participated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9th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level</w:t>
      </w:r>
      <w:r>
        <w:rPr>
          <w:spacing w:val="1"/>
          <w:sz w:val="24"/>
        </w:rPr>
        <w:t xml:space="preserve"> </w:t>
      </w:r>
      <w:r>
        <w:rPr>
          <w:sz w:val="24"/>
        </w:rPr>
        <w:t>Symposium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“Recent</w:t>
      </w:r>
      <w:r>
        <w:rPr>
          <w:spacing w:val="1"/>
          <w:sz w:val="24"/>
        </w:rPr>
        <w:t xml:space="preserve"> </w:t>
      </w:r>
      <w:r>
        <w:rPr>
          <w:sz w:val="24"/>
        </w:rPr>
        <w:t>Trends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Technologies” at</w:t>
      </w:r>
      <w:r>
        <w:rPr>
          <w:spacing w:val="6"/>
          <w:sz w:val="24"/>
        </w:rPr>
        <w:t xml:space="preserve"> </w:t>
      </w:r>
      <w:r>
        <w:rPr>
          <w:sz w:val="24"/>
        </w:rPr>
        <w:t>Christ</w:t>
      </w:r>
      <w:r>
        <w:rPr>
          <w:spacing w:val="6"/>
          <w:sz w:val="24"/>
        </w:rPr>
        <w:t xml:space="preserve"> </w:t>
      </w:r>
      <w:r>
        <w:rPr>
          <w:sz w:val="24"/>
        </w:rPr>
        <w:t>Collage,</w:t>
      </w:r>
      <w:r>
        <w:rPr>
          <w:spacing w:val="3"/>
          <w:sz w:val="24"/>
        </w:rPr>
        <w:t xml:space="preserve"> </w:t>
      </w:r>
      <w:r>
        <w:rPr>
          <w:sz w:val="24"/>
        </w:rPr>
        <w:t>Rajkot</w:t>
      </w:r>
      <w:r>
        <w:rPr>
          <w:spacing w:val="6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February</w:t>
      </w:r>
      <w:r>
        <w:rPr>
          <w:spacing w:val="-9"/>
          <w:sz w:val="24"/>
        </w:rPr>
        <w:t xml:space="preserve"> </w:t>
      </w:r>
      <w:r>
        <w:rPr>
          <w:sz w:val="24"/>
        </w:rPr>
        <w:t>2016.</w:t>
      </w:r>
    </w:p>
    <w:p>
      <w:pPr>
        <w:pStyle w:val="9"/>
        <w:numPr>
          <w:ilvl w:val="0"/>
          <w:numId w:val="14"/>
        </w:numPr>
        <w:tabs>
          <w:tab w:val="left" w:pos="684"/>
        </w:tabs>
        <w:spacing w:before="17" w:after="0" w:line="345" w:lineRule="auto"/>
        <w:ind w:left="683" w:right="215" w:hanging="423"/>
        <w:jc w:val="both"/>
        <w:rPr>
          <w:sz w:val="24"/>
        </w:rPr>
      </w:pPr>
      <w:r>
        <w:rPr>
          <w:sz w:val="24"/>
        </w:rPr>
        <w:t>National Symposium on “Innovations in Plant Pathology Research and Human Resource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Development”</w:t>
      </w:r>
      <w:r>
        <w:rPr>
          <w:spacing w:val="-5"/>
          <w:sz w:val="24"/>
        </w:rPr>
        <w:t xml:space="preserve"> </w:t>
      </w:r>
      <w:r>
        <w:rPr>
          <w:sz w:val="24"/>
        </w:rPr>
        <w:t>held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Junagadh</w:t>
      </w:r>
      <w:r>
        <w:rPr>
          <w:spacing w:val="-3"/>
          <w:sz w:val="24"/>
        </w:rPr>
        <w:t xml:space="preserve"> </w:t>
      </w:r>
      <w:r>
        <w:rPr>
          <w:sz w:val="24"/>
        </w:rPr>
        <w:t>Agricultural</w:t>
      </w:r>
      <w:r>
        <w:rPr>
          <w:spacing w:val="-12"/>
          <w:sz w:val="24"/>
        </w:rPr>
        <w:t xml:space="preserve"> </w:t>
      </w:r>
      <w:r>
        <w:rPr>
          <w:sz w:val="24"/>
        </w:rPr>
        <w:t>University,</w:t>
      </w:r>
      <w:r>
        <w:rPr>
          <w:spacing w:val="-1"/>
          <w:sz w:val="24"/>
        </w:rPr>
        <w:t xml:space="preserve"> </w:t>
      </w:r>
      <w:r>
        <w:rPr>
          <w:sz w:val="24"/>
        </w:rPr>
        <w:t>Junagadh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November2010.</w:t>
      </w:r>
    </w:p>
    <w:p>
      <w:pPr>
        <w:pStyle w:val="6"/>
        <w:rPr>
          <w:sz w:val="33"/>
        </w:rPr>
      </w:pPr>
    </w:p>
    <w:p>
      <w:pPr>
        <w:pStyle w:val="9"/>
        <w:numPr>
          <w:ilvl w:val="1"/>
          <w:numId w:val="6"/>
        </w:numPr>
        <w:tabs>
          <w:tab w:val="left" w:pos="626"/>
        </w:tabs>
        <w:spacing w:before="0" w:after="0" w:line="240" w:lineRule="auto"/>
        <w:ind w:left="625" w:right="0" w:hanging="366"/>
        <w:jc w:val="left"/>
        <w:rPr>
          <w:b/>
          <w:bCs/>
          <w:sz w:val="24"/>
        </w:rPr>
      </w:pPr>
      <w:r>
        <w:rPr>
          <w:b/>
          <w:bCs/>
          <w:sz w:val="24"/>
        </w:rPr>
        <w:t>Training</w:t>
      </w:r>
    </w:p>
    <w:p>
      <w:pPr>
        <w:pStyle w:val="6"/>
        <w:spacing w:before="5"/>
        <w:rPr>
          <w:sz w:val="35"/>
        </w:rPr>
      </w:pPr>
    </w:p>
    <w:p>
      <w:pPr>
        <w:pStyle w:val="9"/>
        <w:numPr>
          <w:ilvl w:val="0"/>
          <w:numId w:val="15"/>
        </w:numPr>
        <w:tabs>
          <w:tab w:val="left" w:pos="684"/>
        </w:tabs>
        <w:spacing w:before="0" w:after="0" w:line="240" w:lineRule="auto"/>
        <w:ind w:left="683" w:right="0" w:hanging="424"/>
        <w:jc w:val="both"/>
        <w:rPr>
          <w:sz w:val="24"/>
        </w:rPr>
      </w:pPr>
      <w:r>
        <w:rPr>
          <w:sz w:val="24"/>
        </w:rPr>
        <w:t>Genome</w:t>
      </w:r>
      <w:r>
        <w:rPr>
          <w:spacing w:val="-4"/>
          <w:sz w:val="24"/>
        </w:rPr>
        <w:t xml:space="preserve"> </w:t>
      </w:r>
      <w:r>
        <w:rPr>
          <w:sz w:val="24"/>
        </w:rPr>
        <w:t>analysis</w:t>
      </w:r>
      <w:r>
        <w:rPr>
          <w:spacing w:val="-4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IIT, Delhi</w:t>
      </w:r>
      <w:r>
        <w:rPr>
          <w:spacing w:val="-10"/>
          <w:sz w:val="24"/>
        </w:rPr>
        <w:t xml:space="preserve"> </w:t>
      </w: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August</w:t>
      </w:r>
      <w:r>
        <w:rPr>
          <w:spacing w:val="3"/>
          <w:sz w:val="24"/>
        </w:rPr>
        <w:t xml:space="preserve"> </w:t>
      </w:r>
      <w:r>
        <w:rPr>
          <w:sz w:val="24"/>
        </w:rPr>
        <w:t>2016.</w:t>
      </w:r>
    </w:p>
    <w:p>
      <w:pPr>
        <w:pStyle w:val="9"/>
        <w:numPr>
          <w:ilvl w:val="0"/>
          <w:numId w:val="15"/>
        </w:numPr>
        <w:tabs>
          <w:tab w:val="left" w:pos="684"/>
        </w:tabs>
        <w:spacing w:before="125" w:after="0" w:line="350" w:lineRule="auto"/>
        <w:ind w:left="683" w:right="230" w:hanging="423"/>
        <w:jc w:val="both"/>
        <w:rPr>
          <w:sz w:val="24"/>
        </w:rPr>
      </w:pPr>
      <w:r>
        <w:rPr>
          <w:sz w:val="24"/>
        </w:rPr>
        <w:t>Two days training program on “Effective Implementation of ISO/IEC 17025: 2005 in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1"/>
          <w:sz w:val="24"/>
        </w:rPr>
        <w:t xml:space="preserve"> </w:t>
      </w:r>
      <w:r>
        <w:rPr>
          <w:sz w:val="24"/>
        </w:rPr>
        <w:t>laboratory”</w:t>
      </w:r>
      <w:r>
        <w:rPr>
          <w:spacing w:val="1"/>
          <w:sz w:val="24"/>
        </w:rPr>
        <w:t xml:space="preserve"> </w:t>
      </w:r>
      <w:r>
        <w:rPr>
          <w:sz w:val="24"/>
        </w:rPr>
        <w:t>Organized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NABL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Centre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food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water</w:t>
      </w:r>
      <w:r>
        <w:rPr>
          <w:spacing w:val="1"/>
          <w:sz w:val="24"/>
        </w:rPr>
        <w:t xml:space="preserve"> </w:t>
      </w:r>
      <w:r>
        <w:rPr>
          <w:sz w:val="24"/>
        </w:rPr>
        <w:t>technology,</w:t>
      </w:r>
      <w:r>
        <w:rPr>
          <w:spacing w:val="1"/>
          <w:sz w:val="24"/>
        </w:rPr>
        <w:t xml:space="preserve"> </w:t>
      </w:r>
      <w:r>
        <w:rPr>
          <w:sz w:val="24"/>
        </w:rPr>
        <w:t>Mumbai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July</w:t>
      </w:r>
      <w:r>
        <w:rPr>
          <w:spacing w:val="-7"/>
          <w:sz w:val="24"/>
        </w:rPr>
        <w:t xml:space="preserve"> </w:t>
      </w:r>
      <w:r>
        <w:rPr>
          <w:sz w:val="24"/>
        </w:rPr>
        <w:t>2016.</w:t>
      </w:r>
    </w:p>
    <w:p>
      <w:pPr>
        <w:pStyle w:val="9"/>
        <w:numPr>
          <w:ilvl w:val="0"/>
          <w:numId w:val="15"/>
        </w:numPr>
        <w:tabs>
          <w:tab w:val="left" w:pos="684"/>
        </w:tabs>
        <w:spacing w:before="15" w:after="0" w:line="240" w:lineRule="auto"/>
        <w:ind w:left="683" w:right="0" w:hanging="424"/>
        <w:jc w:val="both"/>
        <w:rPr>
          <w:sz w:val="24"/>
        </w:rPr>
      </w:pPr>
      <w:r>
        <w:rPr>
          <w:sz w:val="24"/>
        </w:rPr>
        <w:t>Participated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full</w:t>
      </w:r>
      <w:r>
        <w:rPr>
          <w:spacing w:val="5"/>
          <w:sz w:val="24"/>
        </w:rPr>
        <w:t xml:space="preserve"> </w:t>
      </w:r>
      <w:r>
        <w:rPr>
          <w:sz w:val="24"/>
        </w:rPr>
        <w:t>day-career</w:t>
      </w:r>
      <w:r>
        <w:rPr>
          <w:spacing w:val="20"/>
          <w:sz w:val="24"/>
        </w:rPr>
        <w:t xml:space="preserve"> </w:t>
      </w:r>
      <w:r>
        <w:rPr>
          <w:sz w:val="24"/>
        </w:rPr>
        <w:t>management</w:t>
      </w:r>
      <w:r>
        <w:rPr>
          <w:spacing w:val="18"/>
          <w:sz w:val="24"/>
        </w:rPr>
        <w:t xml:space="preserve"> </w:t>
      </w:r>
      <w:r>
        <w:rPr>
          <w:sz w:val="24"/>
        </w:rPr>
        <w:t>training</w:t>
      </w:r>
      <w:r>
        <w:rPr>
          <w:spacing w:val="14"/>
          <w:sz w:val="24"/>
        </w:rPr>
        <w:t xml:space="preserve"> </w:t>
      </w:r>
      <w:r>
        <w:rPr>
          <w:sz w:val="24"/>
        </w:rPr>
        <w:t>program</w:t>
      </w:r>
      <w:r>
        <w:rPr>
          <w:spacing w:val="6"/>
          <w:sz w:val="24"/>
        </w:rPr>
        <w:t xml:space="preserve"> </w:t>
      </w:r>
      <w:r>
        <w:rPr>
          <w:sz w:val="24"/>
        </w:rPr>
        <w:t>on</w:t>
      </w:r>
      <w:r>
        <w:rPr>
          <w:spacing w:val="14"/>
          <w:sz w:val="24"/>
        </w:rPr>
        <w:t xml:space="preserve"> </w:t>
      </w:r>
      <w:r>
        <w:rPr>
          <w:sz w:val="24"/>
        </w:rPr>
        <w:t>“Campus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Corporate”</w:t>
      </w:r>
    </w:p>
    <w:p>
      <w:pPr>
        <w:pStyle w:val="6"/>
        <w:spacing w:before="68"/>
        <w:ind w:left="683"/>
        <w:jc w:val="both"/>
      </w:pPr>
      <w:r>
        <w:t>held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October</w:t>
      </w:r>
      <w:r>
        <w:rPr>
          <w:spacing w:val="-1"/>
        </w:rPr>
        <w:t xml:space="preserve"> </w:t>
      </w:r>
      <w:r>
        <w:t>2015</w:t>
      </w:r>
      <w:r>
        <w:rPr>
          <w:spacing w:val="-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Junagadh</w:t>
      </w:r>
      <w:r>
        <w:rPr>
          <w:spacing w:val="-2"/>
        </w:rPr>
        <w:t xml:space="preserve"> </w:t>
      </w:r>
      <w:r>
        <w:t>Agricultural</w:t>
      </w:r>
      <w:r>
        <w:rPr>
          <w:spacing w:val="-10"/>
        </w:rPr>
        <w:t xml:space="preserve"> </w:t>
      </w:r>
      <w:r>
        <w:t>University,</w:t>
      </w:r>
      <w:r>
        <w:rPr>
          <w:spacing w:val="-1"/>
        </w:rPr>
        <w:t xml:space="preserve"> </w:t>
      </w:r>
      <w:r>
        <w:t>Junagadh.</w:t>
      </w:r>
    </w:p>
    <w:p>
      <w:pPr>
        <w:pStyle w:val="9"/>
        <w:numPr>
          <w:ilvl w:val="0"/>
          <w:numId w:val="15"/>
        </w:numPr>
        <w:tabs>
          <w:tab w:val="left" w:pos="684"/>
        </w:tabs>
        <w:spacing w:before="152" w:after="0" w:line="338" w:lineRule="auto"/>
        <w:ind w:left="683" w:right="240" w:hanging="423"/>
        <w:jc w:val="both"/>
        <w:rPr>
          <w:sz w:val="24"/>
        </w:rPr>
      </w:pPr>
      <w:r>
        <w:rPr>
          <w:sz w:val="24"/>
        </w:rPr>
        <w:t>Participated in three days training on “life skills &amp; personality development” during</w:t>
      </w:r>
      <w:r>
        <w:rPr>
          <w:spacing w:val="1"/>
          <w:sz w:val="24"/>
        </w:rPr>
        <w:t xml:space="preserve"> </w:t>
      </w:r>
      <w:r>
        <w:rPr>
          <w:sz w:val="24"/>
        </w:rPr>
        <w:t>March</w:t>
      </w:r>
      <w:r>
        <w:rPr>
          <w:spacing w:val="-4"/>
          <w:sz w:val="24"/>
        </w:rPr>
        <w:t xml:space="preserve"> </w:t>
      </w:r>
      <w:r>
        <w:rPr>
          <w:sz w:val="24"/>
        </w:rPr>
        <w:t>2015.</w:t>
      </w:r>
    </w:p>
    <w:p>
      <w:pPr>
        <w:pStyle w:val="9"/>
        <w:numPr>
          <w:ilvl w:val="0"/>
          <w:numId w:val="15"/>
        </w:numPr>
        <w:tabs>
          <w:tab w:val="left" w:pos="684"/>
        </w:tabs>
        <w:spacing w:before="33" w:after="0" w:line="350" w:lineRule="auto"/>
        <w:ind w:left="683" w:right="234" w:hanging="423"/>
        <w:jc w:val="both"/>
        <w:rPr>
          <w:sz w:val="24"/>
        </w:rPr>
      </w:pPr>
      <w:r>
        <w:rPr>
          <w:sz w:val="24"/>
        </w:rPr>
        <w:t>Participated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five</w:t>
      </w:r>
      <w:r>
        <w:rPr>
          <w:spacing w:val="1"/>
          <w:sz w:val="24"/>
        </w:rPr>
        <w:t xml:space="preserve"> </w:t>
      </w:r>
      <w:r>
        <w:rPr>
          <w:sz w:val="24"/>
        </w:rPr>
        <w:t>days</w:t>
      </w:r>
      <w:r>
        <w:rPr>
          <w:spacing w:val="1"/>
          <w:sz w:val="24"/>
        </w:rPr>
        <w:t xml:space="preserve"> </w:t>
      </w:r>
      <w:r>
        <w:rPr>
          <w:sz w:val="24"/>
        </w:rPr>
        <w:t>training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“Application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Technology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Agriculture: Geo-spacial mapping, sensor based irrigation, GFGs emission and statistical</w:t>
      </w:r>
      <w:r>
        <w:rPr>
          <w:spacing w:val="-57"/>
          <w:sz w:val="24"/>
        </w:rPr>
        <w:t xml:space="preserve"> </w:t>
      </w:r>
      <w:r>
        <w:rPr>
          <w:sz w:val="24"/>
        </w:rPr>
        <w:t>computing tools”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April</w:t>
      </w:r>
      <w:r>
        <w:rPr>
          <w:spacing w:val="-5"/>
          <w:sz w:val="24"/>
        </w:rPr>
        <w:t xml:space="preserve"> </w:t>
      </w:r>
      <w:r>
        <w:rPr>
          <w:sz w:val="24"/>
        </w:rPr>
        <w:t>2021</w:t>
      </w:r>
      <w:r>
        <w:rPr>
          <w:spacing w:val="1"/>
          <w:sz w:val="24"/>
        </w:rPr>
        <w:t xml:space="preserve"> </w:t>
      </w:r>
      <w:r>
        <w:rPr>
          <w:sz w:val="24"/>
        </w:rPr>
        <w:t>held</w:t>
      </w:r>
      <w:r>
        <w:rPr>
          <w:spacing w:val="5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ICAR-NEH,</w:t>
      </w:r>
      <w:r>
        <w:rPr>
          <w:spacing w:val="1"/>
          <w:sz w:val="24"/>
        </w:rPr>
        <w:t xml:space="preserve"> </w:t>
      </w:r>
      <w:r>
        <w:rPr>
          <w:sz w:val="24"/>
        </w:rPr>
        <w:t>Umiam,</w:t>
      </w:r>
      <w:r>
        <w:rPr>
          <w:spacing w:val="3"/>
          <w:sz w:val="24"/>
        </w:rPr>
        <w:t xml:space="preserve"> </w:t>
      </w:r>
      <w:r>
        <w:rPr>
          <w:sz w:val="24"/>
        </w:rPr>
        <w:t>Meghalaya.</w:t>
      </w:r>
    </w:p>
    <w:p>
      <w:pPr>
        <w:pStyle w:val="9"/>
        <w:numPr>
          <w:ilvl w:val="0"/>
          <w:numId w:val="15"/>
        </w:numPr>
        <w:tabs>
          <w:tab w:val="left" w:pos="684"/>
        </w:tabs>
        <w:spacing w:before="33" w:after="0" w:line="350" w:lineRule="auto"/>
        <w:ind w:left="683" w:right="234" w:hanging="423"/>
        <w:jc w:val="both"/>
        <w:rPr>
          <w:sz w:val="24"/>
        </w:rPr>
      </w:pPr>
      <w:r>
        <w:rPr>
          <w:rFonts w:hint="default"/>
          <w:sz w:val="24"/>
          <w:lang w:val="en-AU"/>
        </w:rPr>
        <w:t>Participated in seven days training on “Climatic and edaphic stress management under changing climate scenario in Hill agriculture: Application of high throughput instruments” under the National Innovation in Climate Resilient Agriculture project during 3</w:t>
      </w:r>
      <w:r>
        <w:rPr>
          <w:rFonts w:hint="default"/>
          <w:sz w:val="24"/>
          <w:vertAlign w:val="superscript"/>
          <w:lang w:val="en-AU"/>
        </w:rPr>
        <w:t>rd</w:t>
      </w:r>
      <w:r>
        <w:rPr>
          <w:rFonts w:hint="default"/>
          <w:sz w:val="24"/>
          <w:lang w:val="en-AU"/>
        </w:rPr>
        <w:t xml:space="preserve"> - 9</w:t>
      </w:r>
      <w:r>
        <w:rPr>
          <w:rFonts w:hint="default"/>
          <w:sz w:val="24"/>
          <w:vertAlign w:val="superscript"/>
          <w:lang w:val="en-AU"/>
        </w:rPr>
        <w:t>th</w:t>
      </w:r>
      <w:r>
        <w:rPr>
          <w:rFonts w:hint="default"/>
          <w:sz w:val="24"/>
          <w:lang w:val="en-AU"/>
        </w:rPr>
        <w:t xml:space="preserve"> March, 2022 at ICAR Research Complex for NEH Region, Umiam, Meghalaya.</w:t>
      </w:r>
    </w:p>
    <w:p>
      <w:pPr>
        <w:pStyle w:val="9"/>
        <w:numPr>
          <w:ilvl w:val="0"/>
          <w:numId w:val="0"/>
        </w:numPr>
        <w:tabs>
          <w:tab w:val="left" w:pos="684"/>
        </w:tabs>
        <w:spacing w:before="33" w:after="0" w:line="350" w:lineRule="auto"/>
        <w:ind w:left="260" w:leftChars="0" w:right="234" w:rightChars="0"/>
        <w:jc w:val="both"/>
        <w:rPr>
          <w:sz w:val="24"/>
        </w:rPr>
      </w:pPr>
    </w:p>
    <w:p>
      <w:pPr>
        <w:pStyle w:val="9"/>
        <w:numPr>
          <w:ilvl w:val="1"/>
          <w:numId w:val="6"/>
        </w:numPr>
        <w:tabs>
          <w:tab w:val="left" w:pos="626"/>
        </w:tabs>
        <w:spacing w:before="18" w:after="0" w:line="240" w:lineRule="auto"/>
        <w:ind w:left="625" w:right="0" w:hanging="366"/>
        <w:jc w:val="left"/>
        <w:rPr>
          <w:sz w:val="24"/>
        </w:rPr>
      </w:pPr>
      <w:r>
        <w:rPr>
          <w:sz w:val="24"/>
        </w:rPr>
        <w:t>NSS/NCC/Tracking</w:t>
      </w:r>
      <w:r>
        <w:rPr>
          <w:spacing w:val="-5"/>
          <w:sz w:val="24"/>
        </w:rPr>
        <w:t xml:space="preserve"> </w:t>
      </w:r>
      <w:r>
        <w:rPr>
          <w:sz w:val="24"/>
        </w:rPr>
        <w:t>camp:</w:t>
      </w:r>
    </w:p>
    <w:p>
      <w:pPr>
        <w:pStyle w:val="9"/>
        <w:numPr>
          <w:ilvl w:val="0"/>
          <w:numId w:val="0"/>
        </w:numPr>
        <w:tabs>
          <w:tab w:val="left" w:pos="626"/>
        </w:tabs>
        <w:spacing w:before="18" w:after="0" w:line="240" w:lineRule="auto"/>
        <w:ind w:left="259" w:leftChars="0" w:right="0" w:rightChars="0"/>
        <w:jc w:val="left"/>
        <w:rPr>
          <w:sz w:val="24"/>
        </w:rPr>
      </w:pPr>
    </w:p>
    <w:p>
      <w:pPr>
        <w:pStyle w:val="6"/>
        <w:rPr>
          <w:sz w:val="32"/>
        </w:rPr>
      </w:pPr>
    </w:p>
    <w:p>
      <w:pPr>
        <w:pStyle w:val="3"/>
        <w:numPr>
          <w:ilvl w:val="0"/>
          <w:numId w:val="16"/>
        </w:numPr>
        <w:tabs>
          <w:tab w:val="left" w:pos="1028"/>
          <w:tab w:val="left" w:pos="1029"/>
        </w:tabs>
        <w:spacing w:before="186" w:after="0" w:line="240" w:lineRule="auto"/>
        <w:ind w:left="1029" w:right="0" w:hanging="721"/>
        <w:jc w:val="left"/>
      </w:pPr>
      <w:bookmarkStart w:id="15" w:name="➢ ADDITIONAL SKILLS"/>
      <w:bookmarkEnd w:id="15"/>
      <w:bookmarkStart w:id="16" w:name="➢ ADDITIONAL SKILLS"/>
      <w:bookmarkEnd w:id="16"/>
      <w:r>
        <w:t>ADDITIONAL</w:t>
      </w:r>
      <w:r>
        <w:rPr>
          <w:spacing w:val="-8"/>
        </w:rPr>
        <w:t xml:space="preserve"> </w:t>
      </w:r>
      <w:r>
        <w:t>SKILLS</w:t>
      </w:r>
    </w:p>
    <w:p>
      <w:pPr>
        <w:pStyle w:val="6"/>
        <w:spacing w:before="10"/>
        <w:rPr>
          <w:b/>
          <w:sz w:val="31"/>
        </w:rPr>
      </w:pPr>
    </w:p>
    <w:p>
      <w:pPr>
        <w:pStyle w:val="9"/>
        <w:numPr>
          <w:ilvl w:val="1"/>
          <w:numId w:val="6"/>
        </w:numPr>
        <w:tabs>
          <w:tab w:val="left" w:pos="1028"/>
          <w:tab w:val="left" w:pos="1029"/>
        </w:tabs>
        <w:spacing w:before="0" w:after="0" w:line="240" w:lineRule="auto"/>
        <w:ind w:left="1029" w:right="0" w:hanging="721"/>
        <w:jc w:val="left"/>
        <w:rPr>
          <w:sz w:val="24"/>
        </w:rPr>
      </w:pPr>
      <w:r>
        <w:rPr>
          <w:sz w:val="24"/>
        </w:rPr>
        <w:t>Introductory</w:t>
      </w:r>
      <w:r>
        <w:rPr>
          <w:spacing w:val="-11"/>
          <w:sz w:val="24"/>
        </w:rPr>
        <w:t xml:space="preserve"> </w:t>
      </w:r>
      <w:r>
        <w:rPr>
          <w:sz w:val="24"/>
        </w:rPr>
        <w:t>coding:</w:t>
      </w:r>
      <w:r>
        <w:rPr>
          <w:spacing w:val="-1"/>
          <w:sz w:val="24"/>
        </w:rPr>
        <w:t xml:space="preserve"> </w:t>
      </w:r>
      <w:r>
        <w:rPr>
          <w:sz w:val="24"/>
        </w:rPr>
        <w:t>HTML,</w:t>
      </w:r>
      <w:r>
        <w:rPr>
          <w:spacing w:val="1"/>
          <w:sz w:val="24"/>
        </w:rPr>
        <w:t xml:space="preserve"> </w:t>
      </w:r>
      <w:r>
        <w:rPr>
          <w:sz w:val="24"/>
        </w:rPr>
        <w:t>CSS,</w:t>
      </w:r>
      <w:r>
        <w:rPr>
          <w:spacing w:val="1"/>
          <w:sz w:val="24"/>
        </w:rPr>
        <w:t xml:space="preserve"> </w:t>
      </w:r>
      <w:r>
        <w:rPr>
          <w:sz w:val="24"/>
        </w:rPr>
        <w:t>JAVA</w:t>
      </w:r>
      <w:r>
        <w:rPr>
          <w:spacing w:val="-7"/>
          <w:sz w:val="24"/>
        </w:rPr>
        <w:t xml:space="preserve"> </w:t>
      </w:r>
      <w:r>
        <w:rPr>
          <w:sz w:val="24"/>
        </w:rPr>
        <w:t>script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code,</w:t>
      </w:r>
      <w:r>
        <w:rPr>
          <w:spacing w:val="-4"/>
          <w:sz w:val="24"/>
        </w:rPr>
        <w:t xml:space="preserve"> </w:t>
      </w:r>
      <w:r>
        <w:rPr>
          <w:sz w:val="24"/>
        </w:rPr>
        <w:t>R</w:t>
      </w:r>
    </w:p>
    <w:p>
      <w:pPr>
        <w:pStyle w:val="6"/>
        <w:spacing w:before="9"/>
        <w:rPr>
          <w:sz w:val="32"/>
        </w:rPr>
      </w:pPr>
    </w:p>
    <w:p>
      <w:pPr>
        <w:pStyle w:val="9"/>
        <w:numPr>
          <w:ilvl w:val="1"/>
          <w:numId w:val="6"/>
        </w:numPr>
        <w:tabs>
          <w:tab w:val="left" w:pos="1028"/>
          <w:tab w:val="left" w:pos="1029"/>
        </w:tabs>
        <w:spacing w:before="1" w:after="0" w:line="240" w:lineRule="auto"/>
        <w:ind w:left="1029" w:right="0" w:hanging="721"/>
        <w:jc w:val="left"/>
        <w:rPr>
          <w:sz w:val="24"/>
        </w:rPr>
      </w:pPr>
      <w:r>
        <w:rPr>
          <w:sz w:val="24"/>
        </w:rPr>
        <w:t>Software:</w:t>
      </w:r>
      <w:r>
        <w:rPr>
          <w:spacing w:val="-4"/>
          <w:sz w:val="24"/>
        </w:rPr>
        <w:t xml:space="preserve"> </w:t>
      </w:r>
      <w:r>
        <w:rPr>
          <w:sz w:val="24"/>
        </w:rPr>
        <w:t>Microsoft Word,</w:t>
      </w:r>
      <w:r>
        <w:rPr>
          <w:spacing w:val="-6"/>
          <w:sz w:val="24"/>
        </w:rPr>
        <w:t xml:space="preserve"> </w:t>
      </w:r>
      <w:r>
        <w:rPr>
          <w:sz w:val="24"/>
        </w:rPr>
        <w:t>PowerPoint,</w:t>
      </w:r>
      <w:r>
        <w:rPr>
          <w:spacing w:val="-7"/>
          <w:sz w:val="24"/>
        </w:rPr>
        <w:t xml:space="preserve"> </w:t>
      </w:r>
      <w:r>
        <w:rPr>
          <w:sz w:val="24"/>
        </w:rPr>
        <w:t>Excel,</w:t>
      </w:r>
      <w:r>
        <w:rPr>
          <w:spacing w:val="3"/>
          <w:sz w:val="24"/>
        </w:rPr>
        <w:t xml:space="preserve"> </w:t>
      </w:r>
      <w:r>
        <w:rPr>
          <w:sz w:val="24"/>
        </w:rPr>
        <w:t>Adobe</w:t>
      </w:r>
      <w:r>
        <w:rPr>
          <w:spacing w:val="-5"/>
          <w:sz w:val="24"/>
        </w:rPr>
        <w:t xml:space="preserve"> </w:t>
      </w:r>
      <w:r>
        <w:rPr>
          <w:sz w:val="24"/>
        </w:rPr>
        <w:t>Photoshop</w:t>
      </w:r>
    </w:p>
    <w:p>
      <w:pPr>
        <w:pStyle w:val="9"/>
        <w:numPr>
          <w:ilvl w:val="1"/>
          <w:numId w:val="6"/>
        </w:numPr>
        <w:tabs>
          <w:tab w:val="left" w:pos="985"/>
          <w:tab w:val="left" w:pos="986"/>
        </w:tabs>
        <w:spacing w:before="132" w:after="0" w:line="240" w:lineRule="auto"/>
        <w:ind w:left="985" w:right="0" w:hanging="726"/>
        <w:jc w:val="left"/>
        <w:rPr>
          <w:sz w:val="24"/>
        </w:rPr>
      </w:pPr>
      <w:r>
        <w:rPr>
          <w:sz w:val="24"/>
        </w:rPr>
        <w:t>Sports:</w:t>
      </w:r>
    </w:p>
    <w:p>
      <w:pPr>
        <w:pStyle w:val="9"/>
        <w:numPr>
          <w:ilvl w:val="1"/>
          <w:numId w:val="6"/>
        </w:numPr>
        <w:tabs>
          <w:tab w:val="left" w:pos="822"/>
          <w:tab w:val="left" w:pos="823"/>
        </w:tabs>
        <w:spacing w:before="132" w:after="0" w:line="240" w:lineRule="auto"/>
        <w:ind w:left="822" w:right="0" w:hanging="486"/>
        <w:jc w:val="left"/>
        <w:rPr>
          <w:sz w:val="24"/>
        </w:rPr>
      </w:pPr>
      <w:r>
        <w:rPr>
          <w:sz w:val="24"/>
        </w:rPr>
        <w:t>Photography</w:t>
      </w:r>
    </w:p>
    <w:p>
      <w:pPr>
        <w:pStyle w:val="9"/>
        <w:numPr>
          <w:ilvl w:val="0"/>
          <w:numId w:val="0"/>
        </w:numPr>
        <w:tabs>
          <w:tab w:val="left" w:pos="822"/>
          <w:tab w:val="left" w:pos="823"/>
        </w:tabs>
        <w:spacing w:before="132" w:after="0" w:line="240" w:lineRule="auto"/>
        <w:ind w:left="336" w:leftChars="0" w:right="0" w:rightChars="0"/>
        <w:jc w:val="left"/>
        <w:rPr>
          <w:sz w:val="24"/>
        </w:rPr>
      </w:pPr>
    </w:p>
    <w:p>
      <w:pPr>
        <w:pStyle w:val="9"/>
        <w:numPr>
          <w:ilvl w:val="0"/>
          <w:numId w:val="0"/>
        </w:numPr>
        <w:tabs>
          <w:tab w:val="left" w:pos="822"/>
          <w:tab w:val="left" w:pos="823"/>
        </w:tabs>
        <w:spacing w:before="132" w:after="0" w:line="240" w:lineRule="auto"/>
        <w:ind w:left="336" w:leftChars="0" w:right="0" w:rightChars="0"/>
        <w:jc w:val="left"/>
        <w:rPr>
          <w:sz w:val="24"/>
        </w:rPr>
      </w:pPr>
    </w:p>
    <w:p>
      <w:pPr>
        <w:pStyle w:val="9"/>
        <w:numPr>
          <w:ilvl w:val="0"/>
          <w:numId w:val="0"/>
        </w:numPr>
        <w:tabs>
          <w:tab w:val="left" w:pos="822"/>
          <w:tab w:val="left" w:pos="823"/>
        </w:tabs>
        <w:spacing w:before="132" w:after="0" w:line="360" w:lineRule="auto"/>
        <w:ind w:left="336" w:leftChars="0" w:right="0" w:rightChars="0"/>
        <w:jc w:val="both"/>
        <w:rPr>
          <w:sz w:val="24"/>
        </w:rPr>
      </w:pPr>
      <w:r>
        <w:rPr>
          <w:rFonts w:hint="default"/>
          <w:sz w:val="24"/>
          <w:lang w:val="en-AU"/>
        </w:rPr>
        <w:tab/>
      </w:r>
      <w:r>
        <w:rPr>
          <w:sz w:val="24"/>
        </w:rPr>
        <w:t>I hereby declare that the details furnished above are true and correct to the best of my knowledge.</w:t>
      </w:r>
    </w:p>
    <w:p>
      <w:pPr>
        <w:pStyle w:val="9"/>
        <w:numPr>
          <w:ilvl w:val="0"/>
          <w:numId w:val="0"/>
        </w:numPr>
        <w:tabs>
          <w:tab w:val="left" w:pos="822"/>
          <w:tab w:val="left" w:pos="823"/>
        </w:tabs>
        <w:spacing w:before="132" w:after="0" w:line="240" w:lineRule="auto"/>
        <w:ind w:left="336" w:leftChars="0" w:right="0" w:rightChars="0"/>
        <w:jc w:val="right"/>
        <w:rPr>
          <w:rFonts w:hint="default"/>
          <w:sz w:val="24"/>
          <w:lang w:val="en-AU"/>
        </w:rPr>
      </w:pPr>
      <w:r>
        <w:rPr>
          <w:rFonts w:hint="default"/>
          <w:sz w:val="24"/>
          <w:lang w:val="en-AU"/>
        </w:rPr>
        <w:drawing>
          <wp:inline distT="0" distB="0" distL="114300" distR="114300">
            <wp:extent cx="1339850" cy="514350"/>
            <wp:effectExtent l="0" t="0" r="6350" b="6350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tabs>
          <w:tab w:val="left" w:pos="822"/>
          <w:tab w:val="left" w:pos="823"/>
        </w:tabs>
        <w:spacing w:before="132" w:after="0" w:line="240" w:lineRule="auto"/>
        <w:ind w:left="336" w:leftChars="0" w:right="0" w:rightChars="0"/>
        <w:jc w:val="right"/>
        <w:rPr>
          <w:rFonts w:hint="default"/>
          <w:sz w:val="24"/>
          <w:lang w:val="en-AU"/>
        </w:rPr>
      </w:pPr>
      <w:r>
        <w:rPr>
          <w:rFonts w:hint="default"/>
          <w:sz w:val="24"/>
          <w:lang w:val="en-AU"/>
        </w:rPr>
        <w:t>(Dr. Abhijeeta Nandha)</w:t>
      </w:r>
    </w:p>
    <w:p>
      <w:pPr>
        <w:pStyle w:val="9"/>
        <w:numPr>
          <w:ilvl w:val="0"/>
          <w:numId w:val="0"/>
        </w:numPr>
        <w:tabs>
          <w:tab w:val="left" w:pos="822"/>
          <w:tab w:val="left" w:pos="823"/>
        </w:tabs>
        <w:spacing w:before="132" w:after="0" w:line="240" w:lineRule="auto"/>
        <w:ind w:left="336" w:leftChars="0" w:right="0" w:rightChars="0"/>
        <w:jc w:val="left"/>
        <w:rPr>
          <w:sz w:val="24"/>
        </w:rPr>
      </w:pPr>
    </w:p>
    <w:p>
      <w:pPr>
        <w:pStyle w:val="9"/>
        <w:numPr>
          <w:ilvl w:val="0"/>
          <w:numId w:val="0"/>
        </w:numPr>
        <w:tabs>
          <w:tab w:val="left" w:pos="822"/>
          <w:tab w:val="left" w:pos="823"/>
        </w:tabs>
        <w:spacing w:before="132" w:after="0" w:line="240" w:lineRule="auto"/>
        <w:ind w:left="336" w:leftChars="0" w:right="0" w:rightChars="0"/>
        <w:jc w:val="left"/>
        <w:rPr>
          <w:sz w:val="24"/>
        </w:rPr>
      </w:pPr>
    </w:p>
    <w:p>
      <w:pPr>
        <w:pStyle w:val="9"/>
        <w:numPr>
          <w:ilvl w:val="0"/>
          <w:numId w:val="0"/>
        </w:numPr>
        <w:tabs>
          <w:tab w:val="left" w:pos="822"/>
          <w:tab w:val="left" w:pos="823"/>
        </w:tabs>
        <w:spacing w:before="132" w:after="0" w:line="240" w:lineRule="auto"/>
        <w:ind w:left="336" w:leftChars="0" w:right="0" w:rightChars="0"/>
        <w:jc w:val="left"/>
        <w:rPr>
          <w:sz w:val="24"/>
        </w:rPr>
      </w:pPr>
    </w:p>
    <w:p>
      <w:pPr>
        <w:pStyle w:val="9"/>
        <w:numPr>
          <w:ilvl w:val="0"/>
          <w:numId w:val="0"/>
        </w:numPr>
        <w:tabs>
          <w:tab w:val="left" w:pos="822"/>
          <w:tab w:val="left" w:pos="823"/>
        </w:tabs>
        <w:spacing w:before="132" w:after="0" w:line="240" w:lineRule="auto"/>
        <w:ind w:left="336" w:leftChars="0" w:right="0" w:rightChars="0"/>
        <w:jc w:val="left"/>
        <w:rPr>
          <w:sz w:val="24"/>
        </w:rPr>
      </w:pPr>
    </w:p>
    <w:p>
      <w:pPr>
        <w:pStyle w:val="9"/>
        <w:numPr>
          <w:ilvl w:val="0"/>
          <w:numId w:val="0"/>
        </w:numPr>
        <w:tabs>
          <w:tab w:val="left" w:pos="822"/>
          <w:tab w:val="left" w:pos="823"/>
        </w:tabs>
        <w:spacing w:before="132" w:after="0" w:line="240" w:lineRule="auto"/>
        <w:ind w:left="336" w:leftChars="0" w:right="0" w:rightChars="0"/>
        <w:jc w:val="left"/>
        <w:rPr>
          <w:sz w:val="24"/>
        </w:rPr>
      </w:pPr>
    </w:p>
    <w:p>
      <w:pPr>
        <w:pStyle w:val="9"/>
        <w:numPr>
          <w:ilvl w:val="0"/>
          <w:numId w:val="0"/>
        </w:numPr>
        <w:tabs>
          <w:tab w:val="left" w:pos="822"/>
          <w:tab w:val="left" w:pos="823"/>
        </w:tabs>
        <w:spacing w:before="132" w:after="0" w:line="240" w:lineRule="auto"/>
        <w:ind w:left="336" w:leftChars="0" w:right="0" w:rightChars="0"/>
        <w:jc w:val="left"/>
        <w:rPr>
          <w:sz w:val="24"/>
        </w:rPr>
      </w:pPr>
    </w:p>
    <w:p>
      <w:pPr>
        <w:pStyle w:val="9"/>
        <w:numPr>
          <w:ilvl w:val="0"/>
          <w:numId w:val="0"/>
        </w:numPr>
        <w:tabs>
          <w:tab w:val="left" w:pos="822"/>
          <w:tab w:val="left" w:pos="823"/>
        </w:tabs>
        <w:spacing w:before="132" w:after="0" w:line="240" w:lineRule="auto"/>
        <w:ind w:left="336" w:leftChars="0" w:right="0" w:rightChars="0"/>
        <w:jc w:val="left"/>
        <w:rPr>
          <w:sz w:val="24"/>
        </w:rPr>
      </w:pPr>
    </w:p>
    <w:p>
      <w:pPr>
        <w:pStyle w:val="9"/>
        <w:numPr>
          <w:ilvl w:val="0"/>
          <w:numId w:val="0"/>
        </w:numPr>
        <w:tabs>
          <w:tab w:val="left" w:pos="822"/>
          <w:tab w:val="left" w:pos="823"/>
        </w:tabs>
        <w:spacing w:before="132" w:after="0" w:line="240" w:lineRule="auto"/>
        <w:ind w:left="336" w:leftChars="0" w:right="0" w:rightChars="0"/>
        <w:jc w:val="left"/>
        <w:rPr>
          <w:sz w:val="24"/>
        </w:rPr>
      </w:pPr>
    </w:p>
    <w:p>
      <w:pPr>
        <w:pStyle w:val="9"/>
        <w:numPr>
          <w:ilvl w:val="0"/>
          <w:numId w:val="0"/>
        </w:numPr>
        <w:tabs>
          <w:tab w:val="left" w:pos="822"/>
          <w:tab w:val="left" w:pos="823"/>
        </w:tabs>
        <w:spacing w:before="132" w:after="0" w:line="240" w:lineRule="auto"/>
        <w:ind w:left="336" w:leftChars="0" w:right="0" w:rightChars="0"/>
        <w:jc w:val="left"/>
        <w:rPr>
          <w:sz w:val="24"/>
        </w:rPr>
      </w:pPr>
    </w:p>
    <w:p>
      <w:pPr>
        <w:pStyle w:val="9"/>
        <w:numPr>
          <w:ilvl w:val="0"/>
          <w:numId w:val="0"/>
        </w:numPr>
        <w:tabs>
          <w:tab w:val="left" w:pos="822"/>
          <w:tab w:val="left" w:pos="823"/>
        </w:tabs>
        <w:spacing w:before="132" w:after="0" w:line="240" w:lineRule="auto"/>
        <w:ind w:left="336" w:leftChars="0" w:right="0" w:rightChars="0"/>
        <w:jc w:val="left"/>
        <w:rPr>
          <w:sz w:val="24"/>
        </w:rPr>
      </w:pPr>
    </w:p>
    <w:sectPr>
      <w:pgSz w:w="11920" w:h="16870"/>
      <w:pgMar w:top="1520" w:right="1220" w:bottom="280" w:left="11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ymbol">
    <w:panose1 w:val="020B0502040204020203"/>
    <w:charset w:val="01"/>
    <w:family w:val="swiss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lowerRoman"/>
      <w:lvlText w:val="%1)"/>
      <w:lvlJc w:val="left"/>
      <w:pPr>
        <w:ind w:left="832" w:hanging="577"/>
        <w:jc w:val="left"/>
      </w:pPr>
      <w:rPr>
        <w:rFonts w:hint="default" w:ascii="Calibri" w:hAnsi="Calibri" w:eastAsia="Calibri" w:cs="Calibri"/>
        <w:spacing w:val="-3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7" w:hanging="57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5" w:hanging="57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43" w:hanging="57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11" w:hanging="57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79" w:hanging="57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47" w:hanging="57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14" w:hanging="57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82" w:hanging="577"/>
      </w:pPr>
      <w:rPr>
        <w:rFonts w:hint="default"/>
        <w:lang w:val="en-US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)"/>
      <w:lvlJc w:val="left"/>
      <w:pPr>
        <w:ind w:left="1120" w:hanging="437"/>
        <w:jc w:val="left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59" w:hanging="43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99" w:hanging="43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39" w:hanging="43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79" w:hanging="43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19" w:hanging="43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59" w:hanging="43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98" w:hanging="43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38" w:hanging="437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)"/>
      <w:lvlJc w:val="left"/>
      <w:pPr>
        <w:ind w:left="981" w:hanging="1177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33" w:hanging="117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87" w:hanging="117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41" w:hanging="117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95" w:hanging="117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49" w:hanging="117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03" w:hanging="117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56" w:hanging="117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10" w:hanging="1177"/>
      </w:pPr>
      <w:rPr>
        <w:rFonts w:hint="default"/>
        <w:lang w:val="en-US" w:eastAsia="en-US" w:bidi="ar-SA"/>
      </w:rPr>
    </w:lvl>
  </w:abstractNum>
  <w:abstractNum w:abstractNumId="3">
    <w:nsid w:val="C8879AEF"/>
    <w:multiLevelType w:val="multilevel"/>
    <w:tmpl w:val="C8879AEF"/>
    <w:lvl w:ilvl="0" w:tentative="0">
      <w:start w:val="0"/>
      <w:numFmt w:val="bullet"/>
      <w:lvlText w:val="➢"/>
      <w:lvlJc w:val="left"/>
      <w:pPr>
        <w:ind w:left="1029" w:hanging="721"/>
      </w:pPr>
      <w:rPr>
        <w:rFonts w:hint="default" w:ascii="Segoe UI Symbol" w:hAnsi="Segoe UI Symbol" w:eastAsia="Segoe UI Symbol" w:cs="Segoe UI Symbol"/>
        <w:w w:val="102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69" w:hanging="7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19" w:hanging="7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69" w:hanging="7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19" w:hanging="7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69" w:hanging="7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19" w:hanging="7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68" w:hanging="7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18" w:hanging="721"/>
      </w:pPr>
      <w:rPr>
        <w:rFonts w:hint="default"/>
        <w:lang w:val="en-US" w:eastAsia="en-US" w:bidi="ar-SA"/>
      </w:rPr>
    </w:lvl>
  </w:abstractNum>
  <w:abstractNum w:abstractNumId="4">
    <w:nsid w:val="CF092B84"/>
    <w:multiLevelType w:val="multilevel"/>
    <w:tmpl w:val="CF092B84"/>
    <w:lvl w:ilvl="0" w:tentative="0">
      <w:start w:val="0"/>
      <w:numFmt w:val="bullet"/>
      <w:lvlText w:val=""/>
      <w:lvlJc w:val="left"/>
      <w:pPr>
        <w:ind w:left="524" w:hanging="423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➢"/>
      <w:lvlJc w:val="left"/>
      <w:pPr>
        <w:ind w:left="683" w:hanging="361"/>
      </w:pPr>
      <w:rPr>
        <w:rFonts w:hint="default" w:ascii="Segoe UI Symbol" w:hAnsi="Segoe UI Symbol" w:eastAsia="Segoe UI Symbol" w:cs="Segoe UI Symbol"/>
        <w:w w:val="102"/>
        <w:sz w:val="24"/>
        <w:szCs w:val="24"/>
        <w:lang w:val="en-US" w:eastAsia="en-US" w:bidi="ar-SA"/>
      </w:rPr>
    </w:lvl>
    <w:lvl w:ilvl="2" w:tentative="0">
      <w:start w:val="0"/>
      <w:numFmt w:val="bullet"/>
      <w:lvlText w:val="❖"/>
      <w:lvlJc w:val="left"/>
      <w:pPr>
        <w:ind w:left="985" w:hanging="365"/>
      </w:pPr>
      <w:rPr>
        <w:rFonts w:hint="default" w:ascii="Segoe UI Symbol" w:hAnsi="Segoe UI Symbol" w:eastAsia="Segoe UI Symbol" w:cs="Segoe UI Symbol"/>
        <w:w w:val="94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47" w:hanging="36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14" w:hanging="36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181" w:hanging="36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249" w:hanging="36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16" w:hanging="36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83" w:hanging="365"/>
      </w:pPr>
      <w:rPr>
        <w:rFonts w:hint="default"/>
        <w:lang w:val="en-US" w:eastAsia="en-US" w:bidi="ar-SA"/>
      </w:rPr>
    </w:lvl>
  </w:abstractNum>
  <w:abstractNum w:abstractNumId="5">
    <w:nsid w:val="0053208E"/>
    <w:multiLevelType w:val="multilevel"/>
    <w:tmpl w:val="0053208E"/>
    <w:lvl w:ilvl="0" w:tentative="0">
      <w:start w:val="0"/>
      <w:numFmt w:val="bullet"/>
      <w:lvlText w:val="➢"/>
      <w:lvlJc w:val="left"/>
      <w:pPr>
        <w:ind w:left="1043" w:hanging="361"/>
      </w:pPr>
      <w:rPr>
        <w:rFonts w:hint="default"/>
        <w:w w:val="6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87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35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83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31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79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27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74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22" w:hanging="361"/>
      </w:pPr>
      <w:rPr>
        <w:rFonts w:hint="default"/>
        <w:lang w:val="en-US" w:eastAsia="en-US" w:bidi="ar-SA"/>
      </w:rPr>
    </w:lvl>
  </w:abstractNum>
  <w:abstractNum w:abstractNumId="6">
    <w:nsid w:val="0248C179"/>
    <w:multiLevelType w:val="multilevel"/>
    <w:tmpl w:val="0248C179"/>
    <w:lvl w:ilvl="0" w:tentative="0">
      <w:start w:val="1"/>
      <w:numFmt w:val="lowerRoman"/>
      <w:lvlText w:val="%1)"/>
      <w:lvlJc w:val="left"/>
      <w:pPr>
        <w:ind w:left="832" w:hanging="577"/>
        <w:jc w:val="left"/>
      </w:pPr>
      <w:rPr>
        <w:rFonts w:hint="default" w:ascii="Calibri" w:hAnsi="Calibri" w:eastAsia="Calibri" w:cs="Calibri"/>
        <w:spacing w:val="-3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7" w:hanging="57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5" w:hanging="57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43" w:hanging="57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11" w:hanging="57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79" w:hanging="57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47" w:hanging="57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14" w:hanging="57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82" w:hanging="577"/>
      </w:pPr>
      <w:rPr>
        <w:rFonts w:hint="default"/>
        <w:lang w:val="en-US" w:eastAsia="en-US" w:bidi="ar-SA"/>
      </w:rPr>
    </w:lvl>
  </w:abstractNum>
  <w:abstractNum w:abstractNumId="7">
    <w:nsid w:val="03D62ECE"/>
    <w:multiLevelType w:val="multilevel"/>
    <w:tmpl w:val="03D62ECE"/>
    <w:lvl w:ilvl="0" w:tentative="0">
      <w:start w:val="0"/>
      <w:numFmt w:val="bullet"/>
      <w:lvlText w:val=""/>
      <w:lvlJc w:val="left"/>
      <w:pPr>
        <w:ind w:left="524" w:hanging="423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❖"/>
      <w:lvlJc w:val="left"/>
      <w:pPr>
        <w:ind w:left="985" w:hanging="726"/>
      </w:pPr>
      <w:rPr>
        <w:rFonts w:hint="default" w:ascii="Segoe UI Symbol" w:hAnsi="Segoe UI Symbol" w:eastAsia="Segoe UI Symbol" w:cs="Segoe UI Symbol"/>
        <w:w w:val="94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28" w:hanging="72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77" w:hanging="72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26" w:hanging="72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74" w:hanging="72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3" w:hanging="72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72" w:hanging="72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20" w:hanging="726"/>
      </w:pPr>
      <w:rPr>
        <w:rFonts w:hint="default"/>
        <w:lang w:val="en-US" w:eastAsia="en-US" w:bidi="ar-SA"/>
      </w:rPr>
    </w:lvl>
  </w:abstractNum>
  <w:abstractNum w:abstractNumId="8">
    <w:nsid w:val="25B654F3"/>
    <w:multiLevelType w:val="multilevel"/>
    <w:tmpl w:val="25B654F3"/>
    <w:lvl w:ilvl="0" w:tentative="0">
      <w:start w:val="1"/>
      <w:numFmt w:val="upperRoman"/>
      <w:lvlText w:val="%1."/>
      <w:lvlJc w:val="left"/>
      <w:pPr>
        <w:ind w:left="543" w:hanging="284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37" w:hanging="28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35" w:hanging="28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3" w:hanging="28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31" w:hanging="28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29" w:hanging="28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7" w:hanging="28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24" w:hanging="28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22" w:hanging="284"/>
      </w:pPr>
      <w:rPr>
        <w:rFonts w:hint="default"/>
        <w:lang w:val="en-US" w:eastAsia="en-US" w:bidi="ar-SA"/>
      </w:rPr>
    </w:lvl>
  </w:abstractNum>
  <w:abstractNum w:abstractNumId="9">
    <w:nsid w:val="2A8F537B"/>
    <w:multiLevelType w:val="multilevel"/>
    <w:tmpl w:val="2A8F537B"/>
    <w:lvl w:ilvl="0" w:tentative="0">
      <w:start w:val="1"/>
      <w:numFmt w:val="lowerRoman"/>
      <w:lvlText w:val="%1."/>
      <w:lvlJc w:val="left"/>
      <w:pPr>
        <w:ind w:left="832" w:hanging="577"/>
        <w:jc w:val="left"/>
      </w:pPr>
      <w:rPr>
        <w:rFonts w:hint="default" w:ascii="Calibri" w:hAnsi="Calibri" w:eastAsia="Calibri" w:cs="Calibri"/>
        <w:spacing w:val="-3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7" w:hanging="57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5" w:hanging="57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43" w:hanging="57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11" w:hanging="57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79" w:hanging="57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47" w:hanging="57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14" w:hanging="57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82" w:hanging="577"/>
      </w:pPr>
      <w:rPr>
        <w:rFonts w:hint="default"/>
        <w:lang w:val="en-US" w:eastAsia="en-US" w:bidi="ar-SA"/>
      </w:rPr>
    </w:lvl>
  </w:abstractNum>
  <w:abstractNum w:abstractNumId="10">
    <w:nsid w:val="36E1A425"/>
    <w:multiLevelType w:val="singleLevel"/>
    <w:tmpl w:val="36E1A425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48FB3664"/>
    <w:multiLevelType w:val="singleLevel"/>
    <w:tmpl w:val="48FB3664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59ADCABA"/>
    <w:multiLevelType w:val="multilevel"/>
    <w:tmpl w:val="59ADCABA"/>
    <w:lvl w:ilvl="0" w:tentative="0">
      <w:start w:val="1"/>
      <w:numFmt w:val="decimal"/>
      <w:lvlText w:val="%1)"/>
      <w:lvlJc w:val="left"/>
      <w:pPr>
        <w:ind w:left="966" w:hanging="365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15" w:hanging="36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71" w:hanging="36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27" w:hanging="36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83" w:hanging="36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39" w:hanging="36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95" w:hanging="36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50" w:hanging="36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06" w:hanging="365"/>
      </w:pPr>
      <w:rPr>
        <w:rFonts w:hint="default"/>
        <w:lang w:val="en-US" w:eastAsia="en-US" w:bidi="ar-SA"/>
      </w:rPr>
    </w:lvl>
  </w:abstractNum>
  <w:abstractNum w:abstractNumId="13">
    <w:nsid w:val="5A241D34"/>
    <w:multiLevelType w:val="multilevel"/>
    <w:tmpl w:val="5A241D34"/>
    <w:lvl w:ilvl="0" w:tentative="0">
      <w:start w:val="1"/>
      <w:numFmt w:val="lowerRoman"/>
      <w:lvlText w:val="%1."/>
      <w:lvlJc w:val="left"/>
      <w:pPr>
        <w:ind w:left="683" w:hanging="423"/>
        <w:jc w:val="left"/>
      </w:pPr>
      <w:rPr>
        <w:rFonts w:hint="default" w:ascii="Calibri" w:hAnsi="Calibri" w:eastAsia="Calibri" w:cs="Calibri"/>
        <w:spacing w:val="-3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63" w:hanging="42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7" w:hanging="4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31" w:hanging="4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15" w:hanging="4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99" w:hanging="4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83" w:hanging="4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66" w:hanging="4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50" w:hanging="423"/>
      </w:pPr>
      <w:rPr>
        <w:rFonts w:hint="default"/>
        <w:lang w:val="en-US" w:eastAsia="en-US" w:bidi="ar-SA"/>
      </w:rPr>
    </w:lvl>
  </w:abstractNum>
  <w:abstractNum w:abstractNumId="14">
    <w:nsid w:val="72183CF9"/>
    <w:multiLevelType w:val="multilevel"/>
    <w:tmpl w:val="72183CF9"/>
    <w:lvl w:ilvl="0" w:tentative="0">
      <w:start w:val="1"/>
      <w:numFmt w:val="lowerRoman"/>
      <w:lvlText w:val="%1."/>
      <w:lvlJc w:val="left"/>
      <w:pPr>
        <w:ind w:left="832" w:hanging="495"/>
        <w:jc w:val="right"/>
      </w:pPr>
      <w:rPr>
        <w:rFonts w:hint="default" w:ascii="Calibri" w:hAnsi="Calibri" w:eastAsia="Calibri" w:cs="Calibri"/>
        <w:spacing w:val="-3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7" w:hanging="49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5" w:hanging="49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43" w:hanging="49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11" w:hanging="49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79" w:hanging="49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47" w:hanging="49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14" w:hanging="49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82" w:hanging="495"/>
      </w:pPr>
      <w:rPr>
        <w:rFonts w:hint="default"/>
        <w:lang w:val="en-US" w:eastAsia="en-US" w:bidi="ar-SA"/>
      </w:rPr>
    </w:lvl>
  </w:abstractNum>
  <w:abstractNum w:abstractNumId="15">
    <w:nsid w:val="7C73F8AA"/>
    <w:multiLevelType w:val="singleLevel"/>
    <w:tmpl w:val="7C73F8A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0"/>
  </w:num>
  <w:num w:numId="9">
    <w:abstractNumId w:val="14"/>
  </w:num>
  <w:num w:numId="10">
    <w:abstractNumId w:val="15"/>
  </w:num>
  <w:num w:numId="11">
    <w:abstractNumId w:val="11"/>
  </w:num>
  <w:num w:numId="12">
    <w:abstractNumId w:val="6"/>
  </w:num>
  <w:num w:numId="13">
    <w:abstractNumId w:val="0"/>
  </w:num>
  <w:num w:numId="14">
    <w:abstractNumId w:val="9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0375ACB"/>
    <w:rsid w:val="01136495"/>
    <w:rsid w:val="024E1419"/>
    <w:rsid w:val="06D63D1B"/>
    <w:rsid w:val="071038E4"/>
    <w:rsid w:val="079E1A6C"/>
    <w:rsid w:val="07D54C9D"/>
    <w:rsid w:val="10233273"/>
    <w:rsid w:val="12DC68F5"/>
    <w:rsid w:val="172D61E2"/>
    <w:rsid w:val="182A6673"/>
    <w:rsid w:val="1BEC542B"/>
    <w:rsid w:val="1C317EBE"/>
    <w:rsid w:val="1E502F8E"/>
    <w:rsid w:val="23EE4CBE"/>
    <w:rsid w:val="2609687C"/>
    <w:rsid w:val="2EED05C8"/>
    <w:rsid w:val="313C58AE"/>
    <w:rsid w:val="341F3475"/>
    <w:rsid w:val="355B20BA"/>
    <w:rsid w:val="3A972732"/>
    <w:rsid w:val="3E0A1188"/>
    <w:rsid w:val="43AF1341"/>
    <w:rsid w:val="47100E99"/>
    <w:rsid w:val="4A423D82"/>
    <w:rsid w:val="588A3E0B"/>
    <w:rsid w:val="5F602A66"/>
    <w:rsid w:val="63CC24BB"/>
    <w:rsid w:val="67971B34"/>
    <w:rsid w:val="6B400DE0"/>
    <w:rsid w:val="6B86521D"/>
    <w:rsid w:val="6BEC40EB"/>
    <w:rsid w:val="6D3B2A1F"/>
    <w:rsid w:val="6DA12FB5"/>
    <w:rsid w:val="6F7D541D"/>
    <w:rsid w:val="71D6721F"/>
    <w:rsid w:val="74E419BF"/>
    <w:rsid w:val="797F5357"/>
    <w:rsid w:val="7EBA38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74"/>
      <w:ind w:left="265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265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74"/>
      <w:ind w:left="2263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683" w:hanging="423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ScaleCrop>false</ScaleCrop>
  <LinksUpToDate>false</LinksUpToDate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2022-03-22T19:04:00Z</dcterms:created>
  <dc:creator>Abhijeeta Nandha</dc:creator>
  <cp:lastModifiedBy>Abhijeeta Nandha</cp:lastModifiedBy>
  <dcterms:modified xsi:type="dcterms:W3CDTF">2022-04-28T02:43:40Z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2022-03-22T00:00:00Z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9E18626A418B426DB7012839FF17996B</vt:lpwstr>
  </property>
</Properties>
</file>